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F0" w:rsidRDefault="00A47EF0">
      <w:pPr>
        <w:pStyle w:val="Title"/>
      </w:pPr>
    </w:p>
    <w:p w:rsidR="002C479F" w:rsidRDefault="000D1EA4">
      <w:pPr>
        <w:pStyle w:val="Title"/>
      </w:pPr>
      <w:r>
        <w:t>Machine Learning Regression R² Value Report</w:t>
      </w:r>
    </w:p>
    <w:p w:rsidR="002833AD" w:rsidRPr="002833AD" w:rsidRDefault="00A47EF0" w:rsidP="002833AD">
      <w:pPr>
        <w:pStyle w:val="Heading1"/>
        <w:spacing w:before="0"/>
        <w:rPr>
          <w:rFonts w:ascii="Cambria" w:hAnsi="Cambria" w:cs="Calibri"/>
          <w:color w:val="000000" w:themeColor="text1"/>
          <w:sz w:val="22"/>
        </w:rPr>
      </w:pPr>
      <w:r w:rsidRPr="002833AD">
        <w:rPr>
          <w:rFonts w:ascii="Cambria" w:hAnsi="Cambria" w:cs="Calibri"/>
          <w:color w:val="000000" w:themeColor="text1"/>
          <w:sz w:val="22"/>
        </w:rPr>
        <w:t>#Problem Statement or Requirement:</w:t>
      </w:r>
    </w:p>
    <w:p w:rsidR="00A47EF0" w:rsidRPr="002833AD" w:rsidRDefault="00A47EF0" w:rsidP="00A47EF0">
      <w:pPr>
        <w:pStyle w:val="Heading1"/>
        <w:spacing w:before="0"/>
        <w:rPr>
          <w:rFonts w:ascii="Cambria" w:hAnsi="Cambria" w:cs="Calibri"/>
          <w:color w:val="000000" w:themeColor="text1"/>
          <w:sz w:val="22"/>
        </w:rPr>
      </w:pPr>
      <w:r w:rsidRPr="002833AD">
        <w:rPr>
          <w:rFonts w:ascii="Cambria" w:hAnsi="Cambria" w:cs="Calibri"/>
          <w:color w:val="000000" w:themeColor="text1"/>
          <w:sz w:val="22"/>
        </w:rPr>
        <w:t>A client’s requirement is he wants to predict the insurance charges based on</w:t>
      </w:r>
    </w:p>
    <w:p w:rsidR="00A47EF0" w:rsidRPr="002833AD" w:rsidRDefault="00A47EF0" w:rsidP="00A47EF0">
      <w:pPr>
        <w:pStyle w:val="Heading1"/>
        <w:spacing w:before="0"/>
        <w:rPr>
          <w:rFonts w:ascii="Cambria" w:hAnsi="Cambria" w:cs="Calibri"/>
          <w:color w:val="000000" w:themeColor="text1"/>
          <w:sz w:val="22"/>
        </w:rPr>
      </w:pPr>
      <w:r w:rsidRPr="002833AD">
        <w:rPr>
          <w:rFonts w:ascii="Cambria" w:hAnsi="Cambria" w:cs="Calibri"/>
          <w:color w:val="000000" w:themeColor="text1"/>
          <w:sz w:val="22"/>
        </w:rPr>
        <w:t>the several parameters. The Client has provided the dataset of the same.</w:t>
      </w:r>
    </w:p>
    <w:p w:rsidR="00A47EF0" w:rsidRPr="002833AD" w:rsidRDefault="00A47EF0" w:rsidP="00A47EF0">
      <w:pPr>
        <w:pStyle w:val="Heading1"/>
        <w:spacing w:before="0"/>
        <w:rPr>
          <w:rFonts w:ascii="Cambria" w:hAnsi="Cambria" w:cs="Calibri"/>
          <w:color w:val="000000" w:themeColor="text1"/>
          <w:sz w:val="22"/>
        </w:rPr>
      </w:pPr>
      <w:r w:rsidRPr="002833AD">
        <w:rPr>
          <w:rFonts w:ascii="Cambria" w:hAnsi="Cambria" w:cs="Calibri"/>
          <w:color w:val="000000" w:themeColor="text1"/>
          <w:sz w:val="22"/>
        </w:rPr>
        <w:t>As a data scientist, you must develop a model which will predict the insurance</w:t>
      </w:r>
    </w:p>
    <w:p w:rsidR="00A47EF0" w:rsidRPr="002833AD" w:rsidRDefault="00A47EF0" w:rsidP="00A47EF0">
      <w:pPr>
        <w:pStyle w:val="Heading1"/>
        <w:spacing w:before="0"/>
        <w:rPr>
          <w:rFonts w:ascii="Cambria" w:hAnsi="Cambria" w:cs="Calibri"/>
          <w:color w:val="000000" w:themeColor="text1"/>
          <w:sz w:val="22"/>
        </w:rPr>
      </w:pPr>
      <w:r w:rsidRPr="002833AD">
        <w:rPr>
          <w:rFonts w:ascii="Cambria" w:hAnsi="Cambria" w:cs="Calibri"/>
          <w:color w:val="000000" w:themeColor="text1"/>
          <w:sz w:val="22"/>
        </w:rPr>
        <w:t>charges.</w:t>
      </w:r>
    </w:p>
    <w:p w:rsidR="00A47EF0" w:rsidRPr="002833AD" w:rsidRDefault="00A47EF0" w:rsidP="00A47EF0">
      <w:pPr>
        <w:pStyle w:val="Heading1"/>
        <w:spacing w:before="0"/>
        <w:rPr>
          <w:rFonts w:ascii="Cambria" w:hAnsi="Cambria" w:cs="Calibri"/>
          <w:color w:val="000000" w:themeColor="text1"/>
          <w:sz w:val="22"/>
        </w:rPr>
      </w:pPr>
      <w:r w:rsidRPr="002833AD">
        <w:rPr>
          <w:rFonts w:ascii="Cambria" w:hAnsi="Cambria" w:cs="Calibri"/>
          <w:color w:val="000000" w:themeColor="text1"/>
          <w:sz w:val="22"/>
        </w:rPr>
        <w:t>1.) Identify your problem statement</w:t>
      </w:r>
    </w:p>
    <w:p w:rsidR="00A47EF0" w:rsidRPr="002833AD" w:rsidRDefault="00A47EF0" w:rsidP="00A47EF0">
      <w:pPr>
        <w:pStyle w:val="Heading1"/>
        <w:spacing w:before="0"/>
        <w:rPr>
          <w:rFonts w:ascii="Cambria" w:hAnsi="Cambria" w:cs="Calibri"/>
          <w:b w:val="0"/>
          <w:color w:val="000000" w:themeColor="text1"/>
          <w:sz w:val="22"/>
        </w:rPr>
      </w:pPr>
      <w:r w:rsidRPr="002833AD">
        <w:rPr>
          <w:rFonts w:ascii="Cambria" w:hAnsi="Cambria" w:cs="Calibri"/>
          <w:b w:val="0"/>
          <w:color w:val="000000" w:themeColor="text1"/>
          <w:sz w:val="22"/>
        </w:rPr>
        <w:t>#Domain - Machine Learning.</w:t>
      </w:r>
      <w:r w:rsidRPr="002833AD">
        <w:rPr>
          <w:rFonts w:ascii="Cambria" w:hAnsi="Cambria" w:cs="Calibri"/>
          <w:b w:val="0"/>
          <w:color w:val="000000" w:themeColor="text1"/>
          <w:sz w:val="22"/>
        </w:rPr>
        <w:t xml:space="preserve"> </w:t>
      </w:r>
      <w:r w:rsidRPr="002833AD">
        <w:rPr>
          <w:rFonts w:ascii="Cambria" w:hAnsi="Cambria" w:cs="Calibri"/>
          <w:b w:val="0"/>
          <w:color w:val="000000" w:themeColor="text1"/>
          <w:sz w:val="22"/>
        </w:rPr>
        <w:t>Because it contains numerical inputs and outputs</w:t>
      </w:r>
    </w:p>
    <w:p w:rsidR="00A47EF0" w:rsidRPr="002833AD" w:rsidRDefault="00A47EF0" w:rsidP="00A47EF0">
      <w:pPr>
        <w:pStyle w:val="Heading1"/>
        <w:spacing w:before="0"/>
        <w:rPr>
          <w:rFonts w:ascii="Cambria" w:hAnsi="Cambria" w:cs="Calibri"/>
          <w:b w:val="0"/>
          <w:color w:val="000000" w:themeColor="text1"/>
          <w:sz w:val="22"/>
        </w:rPr>
      </w:pPr>
      <w:r w:rsidRPr="002833AD">
        <w:rPr>
          <w:rFonts w:ascii="Cambria" w:hAnsi="Cambria" w:cs="Calibri"/>
          <w:b w:val="0"/>
          <w:color w:val="000000" w:themeColor="text1"/>
          <w:sz w:val="22"/>
        </w:rPr>
        <w:t>#Learning - Supervised Learning.</w:t>
      </w:r>
      <w:r w:rsidRPr="002833AD">
        <w:rPr>
          <w:rFonts w:ascii="Cambria" w:hAnsi="Cambria" w:cs="Calibri"/>
          <w:b w:val="0"/>
          <w:color w:val="000000" w:themeColor="text1"/>
          <w:sz w:val="22"/>
        </w:rPr>
        <w:t xml:space="preserve"> </w:t>
      </w:r>
      <w:r w:rsidRPr="002833AD">
        <w:rPr>
          <w:rFonts w:ascii="Cambria" w:hAnsi="Cambria" w:cs="Calibri"/>
          <w:b w:val="0"/>
          <w:color w:val="000000" w:themeColor="text1"/>
          <w:sz w:val="22"/>
        </w:rPr>
        <w:t>Because client are well defined inputs and outputs.</w:t>
      </w:r>
    </w:p>
    <w:p w:rsidR="00A47EF0" w:rsidRPr="002833AD" w:rsidRDefault="00A47EF0" w:rsidP="00A47EF0">
      <w:pPr>
        <w:pStyle w:val="Heading1"/>
        <w:spacing w:before="0"/>
        <w:rPr>
          <w:rFonts w:ascii="Cambria" w:hAnsi="Cambria" w:cs="Calibri"/>
          <w:color w:val="000000" w:themeColor="text1"/>
          <w:sz w:val="22"/>
        </w:rPr>
      </w:pPr>
      <w:r w:rsidRPr="002833AD">
        <w:rPr>
          <w:rFonts w:ascii="Cambria" w:hAnsi="Cambria" w:cs="Calibri"/>
          <w:b w:val="0"/>
          <w:color w:val="000000" w:themeColor="text1"/>
          <w:sz w:val="22"/>
        </w:rPr>
        <w:t>#Model - Regression</w:t>
      </w:r>
      <w:r w:rsidRPr="002833AD">
        <w:rPr>
          <w:rFonts w:ascii="Cambria" w:hAnsi="Cambria" w:cs="Calibri"/>
          <w:color w:val="000000" w:themeColor="text1"/>
          <w:sz w:val="22"/>
        </w:rPr>
        <w:t xml:space="preserve"> </w:t>
      </w:r>
    </w:p>
    <w:p w:rsidR="004B7327" w:rsidRPr="002833AD" w:rsidRDefault="004B7327" w:rsidP="004B7327">
      <w:pPr>
        <w:rPr>
          <w:color w:val="000000" w:themeColor="text1"/>
        </w:rPr>
      </w:pPr>
    </w:p>
    <w:p w:rsidR="00A47EF0" w:rsidRPr="002833AD" w:rsidRDefault="00A47EF0" w:rsidP="00A47EF0">
      <w:pPr>
        <w:pStyle w:val="Heading1"/>
        <w:spacing w:before="0"/>
        <w:rPr>
          <w:rFonts w:ascii="Cambria" w:hAnsi="Cambria" w:cs="Calibri"/>
          <w:color w:val="000000" w:themeColor="text1"/>
          <w:sz w:val="22"/>
        </w:rPr>
      </w:pPr>
      <w:r w:rsidRPr="002833AD">
        <w:rPr>
          <w:rFonts w:ascii="Cambria" w:hAnsi="Cambria" w:cs="Calibri"/>
          <w:color w:val="000000" w:themeColor="text1"/>
          <w:sz w:val="22"/>
        </w:rPr>
        <w:t>2.) Tell basic info about the dataset (Total number of rows, columns)</w:t>
      </w:r>
    </w:p>
    <w:p w:rsidR="00A47EF0" w:rsidRPr="002833AD" w:rsidRDefault="00A47EF0" w:rsidP="00A47EF0">
      <w:pPr>
        <w:pStyle w:val="Heading1"/>
        <w:spacing w:before="0"/>
        <w:rPr>
          <w:rFonts w:ascii="Cambria" w:hAnsi="Cambria" w:cs="Calibri"/>
          <w:b w:val="0"/>
          <w:color w:val="000000" w:themeColor="text1"/>
          <w:sz w:val="22"/>
        </w:rPr>
      </w:pPr>
      <w:r w:rsidRPr="002833AD">
        <w:rPr>
          <w:rFonts w:ascii="Cambria" w:hAnsi="Cambria" w:cs="Calibri"/>
          <w:b w:val="0"/>
          <w:color w:val="000000" w:themeColor="text1"/>
          <w:sz w:val="22"/>
        </w:rPr>
        <w:t>#1338 rows × 6 columns</w:t>
      </w:r>
    </w:p>
    <w:p w:rsidR="004B7327" w:rsidRPr="002833AD" w:rsidRDefault="004B7327" w:rsidP="004B7327">
      <w:pPr>
        <w:rPr>
          <w:color w:val="000000" w:themeColor="text1"/>
        </w:rPr>
      </w:pPr>
    </w:p>
    <w:p w:rsidR="00A47EF0" w:rsidRPr="002833AD" w:rsidRDefault="00A47EF0" w:rsidP="00A47EF0">
      <w:pPr>
        <w:pStyle w:val="Heading1"/>
        <w:spacing w:before="0"/>
        <w:rPr>
          <w:rFonts w:ascii="Cambria" w:hAnsi="Cambria" w:cs="Calibri"/>
          <w:color w:val="000000" w:themeColor="text1"/>
          <w:sz w:val="22"/>
        </w:rPr>
      </w:pPr>
      <w:r w:rsidRPr="002833AD">
        <w:rPr>
          <w:rFonts w:ascii="Cambria" w:hAnsi="Cambria" w:cs="Calibri"/>
          <w:color w:val="000000" w:themeColor="text1"/>
          <w:sz w:val="22"/>
        </w:rPr>
        <w:t>3.) Mention the pre-processing method if you’re doing any (like converting</w:t>
      </w:r>
    </w:p>
    <w:p w:rsidR="004B7327" w:rsidRPr="002833AD" w:rsidRDefault="00A47EF0" w:rsidP="004B7327">
      <w:pPr>
        <w:pStyle w:val="Heading1"/>
        <w:spacing w:before="0"/>
        <w:rPr>
          <w:rFonts w:ascii="Cambria" w:hAnsi="Cambria" w:cs="Calibri"/>
          <w:color w:val="000000" w:themeColor="text1"/>
          <w:sz w:val="22"/>
        </w:rPr>
      </w:pPr>
      <w:r w:rsidRPr="002833AD">
        <w:rPr>
          <w:rFonts w:ascii="Cambria" w:hAnsi="Cambria" w:cs="Calibri"/>
          <w:color w:val="000000" w:themeColor="text1"/>
          <w:sz w:val="22"/>
        </w:rPr>
        <w:t>string to number – nominal data)</w:t>
      </w:r>
    </w:p>
    <w:p w:rsidR="00A47EF0" w:rsidRPr="002833AD" w:rsidRDefault="00A47EF0" w:rsidP="00A47EF0">
      <w:pPr>
        <w:pStyle w:val="Heading1"/>
        <w:spacing w:before="0"/>
        <w:rPr>
          <w:rFonts w:ascii="Cambria" w:hAnsi="Cambria" w:cs="Calibri"/>
          <w:b w:val="0"/>
          <w:color w:val="000000" w:themeColor="text1"/>
          <w:sz w:val="22"/>
        </w:rPr>
      </w:pPr>
      <w:r w:rsidRPr="002833AD">
        <w:rPr>
          <w:rFonts w:ascii="Cambria" w:hAnsi="Cambria" w:cs="Calibri"/>
          <w:b w:val="0"/>
          <w:color w:val="000000" w:themeColor="text1"/>
          <w:sz w:val="22"/>
        </w:rPr>
        <w:t>#To find the which type of categorical data - find nominal data to Convert the numerical the inputs - Data Collection</w:t>
      </w:r>
    </w:p>
    <w:p w:rsidR="00A47EF0" w:rsidRPr="002833AD" w:rsidRDefault="00A47EF0" w:rsidP="00A47EF0">
      <w:pPr>
        <w:pStyle w:val="Heading1"/>
        <w:spacing w:before="0"/>
        <w:rPr>
          <w:rFonts w:ascii="Cambria" w:hAnsi="Cambria" w:cs="Calibri"/>
          <w:b w:val="0"/>
          <w:color w:val="000000" w:themeColor="text1"/>
          <w:sz w:val="22"/>
        </w:rPr>
      </w:pPr>
      <w:r w:rsidRPr="002833AD">
        <w:rPr>
          <w:rFonts w:ascii="Cambria" w:hAnsi="Cambria" w:cs="Calibri"/>
          <w:b w:val="0"/>
          <w:color w:val="000000" w:themeColor="text1"/>
          <w:sz w:val="22"/>
        </w:rPr>
        <w:t>dataset=</w:t>
      </w:r>
      <w:proofErr w:type="spellStart"/>
      <w:r w:rsidRPr="002833AD">
        <w:rPr>
          <w:rFonts w:ascii="Cambria" w:hAnsi="Cambria" w:cs="Calibri"/>
          <w:b w:val="0"/>
          <w:color w:val="000000" w:themeColor="text1"/>
          <w:sz w:val="22"/>
        </w:rPr>
        <w:t>pd.get_dummies</w:t>
      </w:r>
      <w:proofErr w:type="spellEnd"/>
      <w:r w:rsidRPr="002833AD">
        <w:rPr>
          <w:rFonts w:ascii="Cambria" w:hAnsi="Cambria" w:cs="Calibri"/>
          <w:b w:val="0"/>
          <w:color w:val="000000" w:themeColor="text1"/>
          <w:sz w:val="22"/>
        </w:rPr>
        <w:t>(</w:t>
      </w:r>
      <w:proofErr w:type="spellStart"/>
      <w:proofErr w:type="gramStart"/>
      <w:r w:rsidRPr="002833AD">
        <w:rPr>
          <w:rFonts w:ascii="Cambria" w:hAnsi="Cambria" w:cs="Calibri"/>
          <w:b w:val="0"/>
          <w:color w:val="000000" w:themeColor="text1"/>
          <w:sz w:val="22"/>
        </w:rPr>
        <w:t>dataset,drop</w:t>
      </w:r>
      <w:proofErr w:type="gramEnd"/>
      <w:r w:rsidRPr="002833AD">
        <w:rPr>
          <w:rFonts w:ascii="Cambria" w:hAnsi="Cambria" w:cs="Calibri"/>
          <w:b w:val="0"/>
          <w:color w:val="000000" w:themeColor="text1"/>
          <w:sz w:val="22"/>
        </w:rPr>
        <w:t>_first</w:t>
      </w:r>
      <w:proofErr w:type="spellEnd"/>
      <w:r w:rsidRPr="002833AD">
        <w:rPr>
          <w:rFonts w:ascii="Cambria" w:hAnsi="Cambria" w:cs="Calibri"/>
          <w:b w:val="0"/>
          <w:color w:val="000000" w:themeColor="text1"/>
          <w:sz w:val="22"/>
        </w:rPr>
        <w:t>=</w:t>
      </w:r>
      <w:proofErr w:type="spellStart"/>
      <w:r w:rsidRPr="002833AD">
        <w:rPr>
          <w:rFonts w:ascii="Cambria" w:hAnsi="Cambria" w:cs="Calibri"/>
          <w:b w:val="0"/>
          <w:color w:val="000000" w:themeColor="text1"/>
          <w:sz w:val="22"/>
        </w:rPr>
        <w:t>True,dtype</w:t>
      </w:r>
      <w:proofErr w:type="spellEnd"/>
      <w:r w:rsidRPr="002833AD">
        <w:rPr>
          <w:rFonts w:ascii="Cambria" w:hAnsi="Cambria" w:cs="Calibri"/>
          <w:b w:val="0"/>
          <w:color w:val="000000" w:themeColor="text1"/>
          <w:sz w:val="22"/>
        </w:rPr>
        <w:t>=</w:t>
      </w:r>
      <w:proofErr w:type="spellStart"/>
      <w:r w:rsidRPr="002833AD">
        <w:rPr>
          <w:rFonts w:ascii="Cambria" w:hAnsi="Cambria" w:cs="Calibri"/>
          <w:b w:val="0"/>
          <w:color w:val="000000" w:themeColor="text1"/>
          <w:sz w:val="22"/>
        </w:rPr>
        <w:t>int</w:t>
      </w:r>
      <w:proofErr w:type="spellEnd"/>
      <w:r w:rsidRPr="002833AD">
        <w:rPr>
          <w:rFonts w:ascii="Cambria" w:hAnsi="Cambria" w:cs="Calibri"/>
          <w:b w:val="0"/>
          <w:color w:val="000000" w:themeColor="text1"/>
          <w:sz w:val="22"/>
        </w:rPr>
        <w:t>)</w:t>
      </w:r>
    </w:p>
    <w:p w:rsidR="004B7327" w:rsidRPr="002833AD" w:rsidRDefault="004B7327" w:rsidP="004B7327">
      <w:pPr>
        <w:rPr>
          <w:color w:val="000000" w:themeColor="text1"/>
        </w:rPr>
      </w:pPr>
    </w:p>
    <w:p w:rsidR="00A47EF0" w:rsidRPr="002833AD" w:rsidRDefault="00A47EF0" w:rsidP="00A47EF0">
      <w:pPr>
        <w:pStyle w:val="Heading1"/>
        <w:spacing w:before="0"/>
        <w:rPr>
          <w:rFonts w:ascii="Cambria" w:hAnsi="Cambria" w:cs="Calibri"/>
          <w:color w:val="000000" w:themeColor="text1"/>
          <w:sz w:val="22"/>
        </w:rPr>
      </w:pPr>
      <w:r w:rsidRPr="002833AD">
        <w:rPr>
          <w:rFonts w:ascii="Cambria" w:hAnsi="Cambria" w:cs="Calibri"/>
          <w:color w:val="000000" w:themeColor="text1"/>
          <w:sz w:val="22"/>
        </w:rPr>
        <w:t>4.) Develop a good model with r2_score. You can use any machine learning</w:t>
      </w:r>
    </w:p>
    <w:p w:rsidR="00A47EF0" w:rsidRPr="002833AD" w:rsidRDefault="00A47EF0" w:rsidP="00A47EF0">
      <w:pPr>
        <w:pStyle w:val="Heading1"/>
        <w:spacing w:before="0"/>
        <w:rPr>
          <w:rFonts w:ascii="Cambria" w:hAnsi="Cambria" w:cs="Calibri"/>
          <w:color w:val="000000" w:themeColor="text1"/>
          <w:sz w:val="22"/>
        </w:rPr>
      </w:pPr>
      <w:r w:rsidRPr="002833AD">
        <w:rPr>
          <w:rFonts w:ascii="Cambria" w:hAnsi="Cambria" w:cs="Calibri"/>
          <w:color w:val="000000" w:themeColor="text1"/>
          <w:sz w:val="22"/>
        </w:rPr>
        <w:t>algorithm; you can create many models. Finally, you have to come up</w:t>
      </w:r>
    </w:p>
    <w:p w:rsidR="00A47EF0" w:rsidRPr="002833AD" w:rsidRDefault="00A47EF0" w:rsidP="00A47EF0">
      <w:pPr>
        <w:pStyle w:val="Heading1"/>
        <w:spacing w:before="0"/>
        <w:rPr>
          <w:rFonts w:ascii="Cambria" w:hAnsi="Cambria" w:cs="Calibri"/>
          <w:color w:val="000000" w:themeColor="text1"/>
          <w:sz w:val="22"/>
        </w:rPr>
      </w:pPr>
      <w:r w:rsidRPr="002833AD">
        <w:rPr>
          <w:rFonts w:ascii="Cambria" w:hAnsi="Cambria" w:cs="Calibri"/>
          <w:color w:val="000000" w:themeColor="text1"/>
          <w:sz w:val="22"/>
        </w:rPr>
        <w:t>with final model.</w:t>
      </w:r>
    </w:p>
    <w:p w:rsidR="002C479F" w:rsidRDefault="000D1EA4">
      <w:pPr>
        <w:pStyle w:val="Heading1"/>
      </w:pPr>
      <w:r>
        <w:t>1. Multiple Linear Regression</w:t>
      </w:r>
    </w:p>
    <w:p w:rsidR="002C479F" w:rsidRDefault="00A47EF0" w:rsidP="00B33DFC">
      <w:pPr>
        <w:shd w:val="clear" w:color="auto" w:fill="FFFF00"/>
      </w:pPr>
      <w:r>
        <w:t>R² value = 0.7894</w:t>
      </w:r>
    </w:p>
    <w:p w:rsidR="00A47EF0" w:rsidRDefault="00370EBD" w:rsidP="00B44B79">
      <w:r w:rsidRPr="00370EBD">
        <w:drawing>
          <wp:inline distT="0" distB="0" distL="0" distR="0" wp14:anchorId="2B0521D6" wp14:editId="273C1BE2">
            <wp:extent cx="5257800" cy="2209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2665" cy="2215862"/>
                    </a:xfrm>
                    <a:prstGeom prst="rect">
                      <a:avLst/>
                    </a:prstGeom>
                  </pic:spPr>
                </pic:pic>
              </a:graphicData>
            </a:graphic>
          </wp:inline>
        </w:drawing>
      </w:r>
    </w:p>
    <w:p w:rsidR="004B7327" w:rsidRDefault="004B7327">
      <w:pPr>
        <w:pStyle w:val="Heading1"/>
      </w:pPr>
    </w:p>
    <w:p w:rsidR="002C479F" w:rsidRDefault="000D1EA4">
      <w:pPr>
        <w:pStyle w:val="Heading1"/>
      </w:pPr>
      <w:r>
        <w:t>2. Support Vector Machine</w:t>
      </w:r>
    </w:p>
    <w:tbl>
      <w:tblPr>
        <w:tblStyle w:val="TableGrid"/>
        <w:tblW w:w="0" w:type="auto"/>
        <w:tblLook w:val="04A0" w:firstRow="1" w:lastRow="0" w:firstColumn="1" w:lastColumn="0" w:noHBand="0" w:noVBand="1"/>
      </w:tblPr>
      <w:tblGrid>
        <w:gridCol w:w="704"/>
        <w:gridCol w:w="2173"/>
        <w:gridCol w:w="1438"/>
        <w:gridCol w:w="1439"/>
        <w:gridCol w:w="1438"/>
        <w:gridCol w:w="1438"/>
      </w:tblGrid>
      <w:tr w:rsidR="002C479F" w:rsidRPr="004B7327" w:rsidTr="007B5551">
        <w:tc>
          <w:tcPr>
            <w:tcW w:w="704" w:type="dxa"/>
          </w:tcPr>
          <w:p w:rsidR="002C479F" w:rsidRPr="004B7327" w:rsidRDefault="000D1EA4">
            <w:pPr>
              <w:rPr>
                <w:b/>
                <w:sz w:val="20"/>
              </w:rPr>
            </w:pPr>
            <w:proofErr w:type="spellStart"/>
            <w:r w:rsidRPr="004B7327">
              <w:rPr>
                <w:b/>
                <w:sz w:val="20"/>
              </w:rPr>
              <w:t>S.No</w:t>
            </w:r>
            <w:proofErr w:type="spellEnd"/>
          </w:p>
        </w:tc>
        <w:tc>
          <w:tcPr>
            <w:tcW w:w="2173" w:type="dxa"/>
          </w:tcPr>
          <w:p w:rsidR="002C479F" w:rsidRPr="004B7327" w:rsidRDefault="000D1EA4">
            <w:pPr>
              <w:rPr>
                <w:b/>
                <w:sz w:val="20"/>
              </w:rPr>
            </w:pPr>
            <w:r w:rsidRPr="004B7327">
              <w:rPr>
                <w:b/>
                <w:sz w:val="20"/>
              </w:rPr>
              <w:t>Hyper Parameter</w:t>
            </w:r>
          </w:p>
        </w:tc>
        <w:tc>
          <w:tcPr>
            <w:tcW w:w="1438" w:type="dxa"/>
          </w:tcPr>
          <w:p w:rsidR="002C479F" w:rsidRPr="004B7327" w:rsidRDefault="00CE3635">
            <w:pPr>
              <w:rPr>
                <w:b/>
                <w:sz w:val="20"/>
              </w:rPr>
            </w:pPr>
            <w:r w:rsidRPr="004B7327">
              <w:rPr>
                <w:b/>
                <w:sz w:val="20"/>
              </w:rPr>
              <w:t>l</w:t>
            </w:r>
            <w:r w:rsidR="000D1EA4" w:rsidRPr="004B7327">
              <w:rPr>
                <w:b/>
                <w:sz w:val="20"/>
              </w:rPr>
              <w:t>inear (R²)</w:t>
            </w:r>
          </w:p>
        </w:tc>
        <w:tc>
          <w:tcPr>
            <w:tcW w:w="1439" w:type="dxa"/>
          </w:tcPr>
          <w:p w:rsidR="002C479F" w:rsidRPr="004B7327" w:rsidRDefault="000D1EA4">
            <w:pPr>
              <w:rPr>
                <w:b/>
                <w:sz w:val="20"/>
              </w:rPr>
            </w:pPr>
            <w:r w:rsidRPr="004B7327">
              <w:rPr>
                <w:b/>
                <w:sz w:val="20"/>
              </w:rPr>
              <w:t>RBF (Non-Linear R²)</w:t>
            </w:r>
          </w:p>
        </w:tc>
        <w:tc>
          <w:tcPr>
            <w:tcW w:w="1438" w:type="dxa"/>
          </w:tcPr>
          <w:p w:rsidR="002C479F" w:rsidRPr="004B7327" w:rsidRDefault="000D1EA4">
            <w:pPr>
              <w:rPr>
                <w:b/>
                <w:sz w:val="20"/>
              </w:rPr>
            </w:pPr>
            <w:r w:rsidRPr="004B7327">
              <w:rPr>
                <w:b/>
                <w:sz w:val="20"/>
              </w:rPr>
              <w:t>Poly (R²)</w:t>
            </w:r>
          </w:p>
        </w:tc>
        <w:tc>
          <w:tcPr>
            <w:tcW w:w="1438" w:type="dxa"/>
          </w:tcPr>
          <w:p w:rsidR="002C479F" w:rsidRPr="004B7327" w:rsidRDefault="000D1EA4">
            <w:pPr>
              <w:rPr>
                <w:b/>
                <w:sz w:val="20"/>
              </w:rPr>
            </w:pPr>
            <w:r w:rsidRPr="004B7327">
              <w:rPr>
                <w:b/>
                <w:sz w:val="20"/>
              </w:rPr>
              <w:t>Sigmoid (R²)</w:t>
            </w:r>
          </w:p>
        </w:tc>
      </w:tr>
      <w:tr w:rsidR="002C479F" w:rsidRPr="004B7327" w:rsidTr="007B5551">
        <w:tc>
          <w:tcPr>
            <w:tcW w:w="704" w:type="dxa"/>
          </w:tcPr>
          <w:p w:rsidR="002C479F" w:rsidRPr="004B7327" w:rsidRDefault="000D1EA4">
            <w:pPr>
              <w:rPr>
                <w:b/>
                <w:sz w:val="20"/>
              </w:rPr>
            </w:pPr>
            <w:r w:rsidRPr="004B7327">
              <w:rPr>
                <w:b/>
                <w:sz w:val="20"/>
              </w:rPr>
              <w:t>1</w:t>
            </w:r>
          </w:p>
        </w:tc>
        <w:tc>
          <w:tcPr>
            <w:tcW w:w="2173" w:type="dxa"/>
          </w:tcPr>
          <w:p w:rsidR="002C479F" w:rsidRPr="004B7327" w:rsidRDefault="000D1EA4" w:rsidP="007B5551">
            <w:pPr>
              <w:jc w:val="center"/>
              <w:rPr>
                <w:b/>
                <w:sz w:val="20"/>
              </w:rPr>
            </w:pPr>
            <w:r w:rsidRPr="004B7327">
              <w:rPr>
                <w:b/>
                <w:sz w:val="20"/>
              </w:rPr>
              <w:t>C10</w:t>
            </w:r>
          </w:p>
        </w:tc>
        <w:tc>
          <w:tcPr>
            <w:tcW w:w="1438" w:type="dxa"/>
            <w:shd w:val="clear" w:color="auto" w:fill="FFFFFF" w:themeFill="background1"/>
          </w:tcPr>
          <w:p w:rsidR="002C479F" w:rsidRPr="004B7327" w:rsidRDefault="00370EBD" w:rsidP="007B5551">
            <w:pPr>
              <w:jc w:val="center"/>
              <w:rPr>
                <w:b/>
                <w:sz w:val="20"/>
              </w:rPr>
            </w:pPr>
            <w:r w:rsidRPr="004B7327">
              <w:rPr>
                <w:b/>
                <w:sz w:val="20"/>
              </w:rPr>
              <w:t>0.46</w:t>
            </w:r>
          </w:p>
        </w:tc>
        <w:tc>
          <w:tcPr>
            <w:tcW w:w="1439" w:type="dxa"/>
          </w:tcPr>
          <w:p w:rsidR="002C479F" w:rsidRPr="004B7327" w:rsidRDefault="00370EBD" w:rsidP="007B5551">
            <w:pPr>
              <w:jc w:val="center"/>
              <w:rPr>
                <w:b/>
                <w:sz w:val="20"/>
              </w:rPr>
            </w:pPr>
            <w:r w:rsidRPr="004B7327">
              <w:rPr>
                <w:b/>
                <w:sz w:val="20"/>
              </w:rPr>
              <w:t>-0.03</w:t>
            </w:r>
          </w:p>
        </w:tc>
        <w:tc>
          <w:tcPr>
            <w:tcW w:w="1438" w:type="dxa"/>
          </w:tcPr>
          <w:p w:rsidR="002C479F" w:rsidRPr="004B7327" w:rsidRDefault="00370EBD" w:rsidP="007B5551">
            <w:pPr>
              <w:jc w:val="center"/>
              <w:rPr>
                <w:b/>
                <w:sz w:val="20"/>
              </w:rPr>
            </w:pPr>
            <w:r w:rsidRPr="004B7327">
              <w:rPr>
                <w:b/>
                <w:sz w:val="20"/>
              </w:rPr>
              <w:t>0.038</w:t>
            </w:r>
          </w:p>
        </w:tc>
        <w:tc>
          <w:tcPr>
            <w:tcW w:w="1438" w:type="dxa"/>
          </w:tcPr>
          <w:p w:rsidR="002C479F" w:rsidRPr="004B7327" w:rsidRDefault="00370EBD" w:rsidP="007B5551">
            <w:pPr>
              <w:jc w:val="center"/>
              <w:rPr>
                <w:b/>
                <w:sz w:val="20"/>
              </w:rPr>
            </w:pPr>
            <w:r w:rsidRPr="004B7327">
              <w:rPr>
                <w:b/>
                <w:sz w:val="20"/>
              </w:rPr>
              <w:t>0.039</w:t>
            </w:r>
          </w:p>
        </w:tc>
      </w:tr>
      <w:tr w:rsidR="002C479F" w:rsidRPr="004B7327" w:rsidTr="007B5551">
        <w:tc>
          <w:tcPr>
            <w:tcW w:w="704" w:type="dxa"/>
          </w:tcPr>
          <w:p w:rsidR="002C479F" w:rsidRPr="004B7327" w:rsidRDefault="000D1EA4">
            <w:pPr>
              <w:rPr>
                <w:b/>
                <w:sz w:val="20"/>
              </w:rPr>
            </w:pPr>
            <w:r w:rsidRPr="004B7327">
              <w:rPr>
                <w:b/>
                <w:sz w:val="20"/>
              </w:rPr>
              <w:t>2</w:t>
            </w:r>
          </w:p>
        </w:tc>
        <w:tc>
          <w:tcPr>
            <w:tcW w:w="2173" w:type="dxa"/>
          </w:tcPr>
          <w:p w:rsidR="002C479F" w:rsidRPr="004B7327" w:rsidRDefault="000D1EA4" w:rsidP="007B5551">
            <w:pPr>
              <w:jc w:val="center"/>
              <w:rPr>
                <w:b/>
                <w:sz w:val="20"/>
              </w:rPr>
            </w:pPr>
            <w:r w:rsidRPr="004B7327">
              <w:rPr>
                <w:b/>
                <w:sz w:val="20"/>
              </w:rPr>
              <w:t>C100</w:t>
            </w:r>
          </w:p>
        </w:tc>
        <w:tc>
          <w:tcPr>
            <w:tcW w:w="1438" w:type="dxa"/>
          </w:tcPr>
          <w:p w:rsidR="00370EBD" w:rsidRPr="004B7327" w:rsidRDefault="00370EBD" w:rsidP="007B5551">
            <w:pPr>
              <w:jc w:val="center"/>
              <w:rPr>
                <w:b/>
                <w:sz w:val="20"/>
              </w:rPr>
            </w:pPr>
            <w:r w:rsidRPr="004B7327">
              <w:rPr>
                <w:b/>
                <w:sz w:val="20"/>
              </w:rPr>
              <w:t>0.62</w:t>
            </w:r>
          </w:p>
        </w:tc>
        <w:tc>
          <w:tcPr>
            <w:tcW w:w="1439" w:type="dxa"/>
          </w:tcPr>
          <w:p w:rsidR="002C479F" w:rsidRPr="004B7327" w:rsidRDefault="00370EBD" w:rsidP="007B5551">
            <w:pPr>
              <w:jc w:val="center"/>
              <w:rPr>
                <w:b/>
                <w:sz w:val="20"/>
              </w:rPr>
            </w:pPr>
            <w:r w:rsidRPr="004B7327">
              <w:rPr>
                <w:b/>
                <w:sz w:val="20"/>
              </w:rPr>
              <w:t>0.32</w:t>
            </w:r>
          </w:p>
        </w:tc>
        <w:tc>
          <w:tcPr>
            <w:tcW w:w="1438" w:type="dxa"/>
          </w:tcPr>
          <w:p w:rsidR="002C479F" w:rsidRPr="004B7327" w:rsidRDefault="00370EBD" w:rsidP="007B5551">
            <w:pPr>
              <w:jc w:val="center"/>
              <w:rPr>
                <w:b/>
                <w:sz w:val="20"/>
              </w:rPr>
            </w:pPr>
            <w:r w:rsidRPr="004B7327">
              <w:rPr>
                <w:b/>
                <w:sz w:val="20"/>
              </w:rPr>
              <w:t>0.61</w:t>
            </w:r>
          </w:p>
        </w:tc>
        <w:tc>
          <w:tcPr>
            <w:tcW w:w="1438" w:type="dxa"/>
          </w:tcPr>
          <w:p w:rsidR="002C479F" w:rsidRPr="004B7327" w:rsidRDefault="00370EBD" w:rsidP="007B5551">
            <w:pPr>
              <w:jc w:val="center"/>
              <w:rPr>
                <w:b/>
                <w:sz w:val="20"/>
              </w:rPr>
            </w:pPr>
            <w:r w:rsidRPr="004B7327">
              <w:rPr>
                <w:b/>
                <w:sz w:val="20"/>
              </w:rPr>
              <w:t>0.52</w:t>
            </w:r>
          </w:p>
        </w:tc>
      </w:tr>
      <w:tr w:rsidR="002C479F" w:rsidRPr="004B7327" w:rsidTr="007B5551">
        <w:tc>
          <w:tcPr>
            <w:tcW w:w="704" w:type="dxa"/>
          </w:tcPr>
          <w:p w:rsidR="002C479F" w:rsidRPr="004B7327" w:rsidRDefault="000D1EA4">
            <w:pPr>
              <w:rPr>
                <w:b/>
                <w:sz w:val="20"/>
              </w:rPr>
            </w:pPr>
            <w:r w:rsidRPr="004B7327">
              <w:rPr>
                <w:b/>
                <w:sz w:val="20"/>
              </w:rPr>
              <w:t>3</w:t>
            </w:r>
          </w:p>
        </w:tc>
        <w:tc>
          <w:tcPr>
            <w:tcW w:w="2173" w:type="dxa"/>
          </w:tcPr>
          <w:p w:rsidR="002C479F" w:rsidRPr="004B7327" w:rsidRDefault="000D1EA4" w:rsidP="007B5551">
            <w:pPr>
              <w:jc w:val="center"/>
              <w:rPr>
                <w:b/>
                <w:sz w:val="20"/>
              </w:rPr>
            </w:pPr>
            <w:r w:rsidRPr="004B7327">
              <w:rPr>
                <w:b/>
                <w:sz w:val="20"/>
              </w:rPr>
              <w:t>C500</w:t>
            </w:r>
          </w:p>
        </w:tc>
        <w:tc>
          <w:tcPr>
            <w:tcW w:w="1438" w:type="dxa"/>
          </w:tcPr>
          <w:p w:rsidR="002C479F" w:rsidRPr="004B7327" w:rsidRDefault="00370EBD" w:rsidP="007B5551">
            <w:pPr>
              <w:jc w:val="center"/>
              <w:rPr>
                <w:b/>
                <w:sz w:val="20"/>
              </w:rPr>
            </w:pPr>
            <w:r w:rsidRPr="004B7327">
              <w:rPr>
                <w:b/>
                <w:sz w:val="20"/>
              </w:rPr>
              <w:t>0.76</w:t>
            </w:r>
          </w:p>
        </w:tc>
        <w:tc>
          <w:tcPr>
            <w:tcW w:w="1439" w:type="dxa"/>
          </w:tcPr>
          <w:p w:rsidR="002C479F" w:rsidRPr="004B7327" w:rsidRDefault="00370EBD" w:rsidP="007B5551">
            <w:pPr>
              <w:jc w:val="center"/>
              <w:rPr>
                <w:b/>
                <w:sz w:val="20"/>
              </w:rPr>
            </w:pPr>
            <w:r w:rsidRPr="004B7327">
              <w:rPr>
                <w:b/>
                <w:sz w:val="20"/>
              </w:rPr>
              <w:t>0.66</w:t>
            </w:r>
          </w:p>
        </w:tc>
        <w:tc>
          <w:tcPr>
            <w:tcW w:w="1438" w:type="dxa"/>
          </w:tcPr>
          <w:p w:rsidR="002C479F" w:rsidRPr="004B7327" w:rsidRDefault="00370EBD" w:rsidP="007B5551">
            <w:pPr>
              <w:jc w:val="center"/>
              <w:rPr>
                <w:b/>
                <w:sz w:val="20"/>
              </w:rPr>
            </w:pPr>
            <w:r w:rsidRPr="004B7327">
              <w:rPr>
                <w:b/>
                <w:sz w:val="20"/>
              </w:rPr>
              <w:t>0.82</w:t>
            </w:r>
          </w:p>
        </w:tc>
        <w:tc>
          <w:tcPr>
            <w:tcW w:w="1438" w:type="dxa"/>
          </w:tcPr>
          <w:p w:rsidR="002C479F" w:rsidRPr="004B7327" w:rsidRDefault="00370EBD" w:rsidP="007B5551">
            <w:pPr>
              <w:jc w:val="center"/>
              <w:rPr>
                <w:b/>
                <w:sz w:val="20"/>
              </w:rPr>
            </w:pPr>
            <w:r w:rsidRPr="004B7327">
              <w:rPr>
                <w:b/>
                <w:sz w:val="20"/>
              </w:rPr>
              <w:t>0.444</w:t>
            </w:r>
          </w:p>
        </w:tc>
      </w:tr>
      <w:tr w:rsidR="002C479F" w:rsidRPr="004B7327" w:rsidTr="007B5551">
        <w:tc>
          <w:tcPr>
            <w:tcW w:w="704" w:type="dxa"/>
          </w:tcPr>
          <w:p w:rsidR="002C479F" w:rsidRPr="004B7327" w:rsidRDefault="000D1EA4">
            <w:pPr>
              <w:rPr>
                <w:b/>
                <w:sz w:val="20"/>
              </w:rPr>
            </w:pPr>
            <w:r w:rsidRPr="004B7327">
              <w:rPr>
                <w:b/>
                <w:sz w:val="20"/>
              </w:rPr>
              <w:t>4</w:t>
            </w:r>
          </w:p>
        </w:tc>
        <w:tc>
          <w:tcPr>
            <w:tcW w:w="2173" w:type="dxa"/>
          </w:tcPr>
          <w:p w:rsidR="002C479F" w:rsidRPr="004B7327" w:rsidRDefault="000D1EA4" w:rsidP="007B5551">
            <w:pPr>
              <w:jc w:val="center"/>
              <w:rPr>
                <w:b/>
                <w:sz w:val="20"/>
              </w:rPr>
            </w:pPr>
            <w:r w:rsidRPr="004B7327">
              <w:rPr>
                <w:b/>
                <w:sz w:val="20"/>
              </w:rPr>
              <w:t>C1000</w:t>
            </w:r>
          </w:p>
        </w:tc>
        <w:tc>
          <w:tcPr>
            <w:tcW w:w="1438" w:type="dxa"/>
          </w:tcPr>
          <w:p w:rsidR="002C479F" w:rsidRPr="004B7327" w:rsidRDefault="00370EBD" w:rsidP="007B5551">
            <w:pPr>
              <w:jc w:val="center"/>
              <w:rPr>
                <w:b/>
                <w:sz w:val="20"/>
              </w:rPr>
            </w:pPr>
            <w:r w:rsidRPr="004B7327">
              <w:rPr>
                <w:b/>
                <w:sz w:val="20"/>
              </w:rPr>
              <w:t>0.76</w:t>
            </w:r>
          </w:p>
        </w:tc>
        <w:tc>
          <w:tcPr>
            <w:tcW w:w="1439" w:type="dxa"/>
          </w:tcPr>
          <w:p w:rsidR="002C479F" w:rsidRPr="004B7327" w:rsidRDefault="00370EBD" w:rsidP="007B5551">
            <w:pPr>
              <w:jc w:val="center"/>
              <w:rPr>
                <w:b/>
                <w:sz w:val="20"/>
              </w:rPr>
            </w:pPr>
            <w:r w:rsidRPr="004B7327">
              <w:rPr>
                <w:b/>
                <w:sz w:val="20"/>
              </w:rPr>
              <w:t>0.81</w:t>
            </w:r>
          </w:p>
        </w:tc>
        <w:tc>
          <w:tcPr>
            <w:tcW w:w="1438" w:type="dxa"/>
          </w:tcPr>
          <w:p w:rsidR="002C479F" w:rsidRPr="004B7327" w:rsidRDefault="00370EBD" w:rsidP="007B5551">
            <w:pPr>
              <w:jc w:val="center"/>
              <w:rPr>
                <w:b/>
                <w:sz w:val="20"/>
              </w:rPr>
            </w:pPr>
            <w:r w:rsidRPr="004B7327">
              <w:rPr>
                <w:b/>
                <w:sz w:val="20"/>
              </w:rPr>
              <w:t>0.85</w:t>
            </w:r>
          </w:p>
        </w:tc>
        <w:tc>
          <w:tcPr>
            <w:tcW w:w="1438" w:type="dxa"/>
          </w:tcPr>
          <w:p w:rsidR="002C479F" w:rsidRPr="004B7327" w:rsidRDefault="00370EBD" w:rsidP="007B5551">
            <w:pPr>
              <w:jc w:val="center"/>
              <w:rPr>
                <w:b/>
                <w:sz w:val="20"/>
              </w:rPr>
            </w:pPr>
            <w:r w:rsidRPr="004B7327">
              <w:rPr>
                <w:b/>
                <w:sz w:val="20"/>
              </w:rPr>
              <w:t>0.28</w:t>
            </w:r>
          </w:p>
        </w:tc>
      </w:tr>
      <w:tr w:rsidR="002C479F" w:rsidRPr="004B7327" w:rsidTr="007B5551">
        <w:tc>
          <w:tcPr>
            <w:tcW w:w="704" w:type="dxa"/>
          </w:tcPr>
          <w:p w:rsidR="002C479F" w:rsidRPr="004B7327" w:rsidRDefault="000D1EA4">
            <w:pPr>
              <w:rPr>
                <w:b/>
                <w:sz w:val="20"/>
              </w:rPr>
            </w:pPr>
            <w:r w:rsidRPr="004B7327">
              <w:rPr>
                <w:b/>
                <w:sz w:val="20"/>
              </w:rPr>
              <w:t>5</w:t>
            </w:r>
          </w:p>
        </w:tc>
        <w:tc>
          <w:tcPr>
            <w:tcW w:w="2173" w:type="dxa"/>
          </w:tcPr>
          <w:p w:rsidR="002C479F" w:rsidRPr="004B7327" w:rsidRDefault="000D1EA4" w:rsidP="007B5551">
            <w:pPr>
              <w:jc w:val="center"/>
              <w:rPr>
                <w:b/>
                <w:sz w:val="20"/>
              </w:rPr>
            </w:pPr>
            <w:r w:rsidRPr="004B7327">
              <w:rPr>
                <w:b/>
                <w:sz w:val="20"/>
              </w:rPr>
              <w:t>C2000</w:t>
            </w:r>
          </w:p>
        </w:tc>
        <w:tc>
          <w:tcPr>
            <w:tcW w:w="1438" w:type="dxa"/>
          </w:tcPr>
          <w:p w:rsidR="002C479F" w:rsidRPr="004B7327" w:rsidRDefault="00370EBD" w:rsidP="007B5551">
            <w:pPr>
              <w:jc w:val="center"/>
              <w:rPr>
                <w:b/>
                <w:sz w:val="20"/>
              </w:rPr>
            </w:pPr>
            <w:r w:rsidRPr="004B7327">
              <w:rPr>
                <w:b/>
                <w:sz w:val="20"/>
              </w:rPr>
              <w:t>0.74</w:t>
            </w:r>
          </w:p>
        </w:tc>
        <w:tc>
          <w:tcPr>
            <w:tcW w:w="1439" w:type="dxa"/>
          </w:tcPr>
          <w:p w:rsidR="002C479F" w:rsidRPr="004B7327" w:rsidRDefault="00370EBD" w:rsidP="007B5551">
            <w:pPr>
              <w:jc w:val="center"/>
              <w:rPr>
                <w:b/>
                <w:sz w:val="20"/>
              </w:rPr>
            </w:pPr>
            <w:r w:rsidRPr="004B7327">
              <w:rPr>
                <w:b/>
                <w:sz w:val="20"/>
              </w:rPr>
              <w:t>0.85</w:t>
            </w:r>
          </w:p>
        </w:tc>
        <w:tc>
          <w:tcPr>
            <w:tcW w:w="1438" w:type="dxa"/>
          </w:tcPr>
          <w:p w:rsidR="002C479F" w:rsidRPr="004B7327" w:rsidRDefault="00370EBD" w:rsidP="007B5551">
            <w:pPr>
              <w:jc w:val="center"/>
              <w:rPr>
                <w:b/>
                <w:sz w:val="20"/>
              </w:rPr>
            </w:pPr>
            <w:r w:rsidRPr="004B7327">
              <w:rPr>
                <w:b/>
                <w:sz w:val="20"/>
              </w:rPr>
              <w:t>0.8605</w:t>
            </w:r>
          </w:p>
        </w:tc>
        <w:tc>
          <w:tcPr>
            <w:tcW w:w="1438" w:type="dxa"/>
          </w:tcPr>
          <w:p w:rsidR="002C479F" w:rsidRPr="004B7327" w:rsidRDefault="00370EBD" w:rsidP="007B5551">
            <w:pPr>
              <w:jc w:val="center"/>
              <w:rPr>
                <w:b/>
                <w:sz w:val="20"/>
              </w:rPr>
            </w:pPr>
            <w:r w:rsidRPr="004B7327">
              <w:rPr>
                <w:b/>
                <w:sz w:val="20"/>
              </w:rPr>
              <w:t>0.054</w:t>
            </w:r>
          </w:p>
        </w:tc>
      </w:tr>
      <w:tr w:rsidR="002C479F" w:rsidRPr="004B7327" w:rsidTr="007B5551">
        <w:tc>
          <w:tcPr>
            <w:tcW w:w="704" w:type="dxa"/>
          </w:tcPr>
          <w:p w:rsidR="002C479F" w:rsidRPr="004B7327" w:rsidRDefault="000D1EA4">
            <w:pPr>
              <w:rPr>
                <w:b/>
                <w:sz w:val="20"/>
              </w:rPr>
            </w:pPr>
            <w:r w:rsidRPr="004B7327">
              <w:rPr>
                <w:b/>
                <w:sz w:val="20"/>
              </w:rPr>
              <w:t>6</w:t>
            </w:r>
          </w:p>
        </w:tc>
        <w:tc>
          <w:tcPr>
            <w:tcW w:w="2173" w:type="dxa"/>
            <w:shd w:val="clear" w:color="auto" w:fill="FFFF00"/>
          </w:tcPr>
          <w:p w:rsidR="002C479F" w:rsidRPr="004B7327" w:rsidRDefault="000D1EA4" w:rsidP="007B5551">
            <w:pPr>
              <w:jc w:val="center"/>
              <w:rPr>
                <w:b/>
                <w:sz w:val="20"/>
              </w:rPr>
            </w:pPr>
            <w:r w:rsidRPr="004B7327">
              <w:rPr>
                <w:b/>
                <w:sz w:val="20"/>
              </w:rPr>
              <w:t>C3000</w:t>
            </w:r>
          </w:p>
        </w:tc>
        <w:tc>
          <w:tcPr>
            <w:tcW w:w="1438" w:type="dxa"/>
            <w:shd w:val="clear" w:color="auto" w:fill="FFFFFF" w:themeFill="background1"/>
          </w:tcPr>
          <w:p w:rsidR="002C479F" w:rsidRPr="004B7327" w:rsidRDefault="00370EBD" w:rsidP="007B5551">
            <w:pPr>
              <w:jc w:val="center"/>
              <w:rPr>
                <w:b/>
                <w:sz w:val="20"/>
              </w:rPr>
            </w:pPr>
            <w:r w:rsidRPr="004B7327">
              <w:rPr>
                <w:b/>
                <w:sz w:val="20"/>
              </w:rPr>
              <w:t>0.74</w:t>
            </w:r>
          </w:p>
        </w:tc>
        <w:tc>
          <w:tcPr>
            <w:tcW w:w="1439" w:type="dxa"/>
            <w:shd w:val="clear" w:color="auto" w:fill="FFFF00"/>
          </w:tcPr>
          <w:p w:rsidR="002C479F" w:rsidRPr="004B7327" w:rsidRDefault="00370EBD" w:rsidP="007B5551">
            <w:pPr>
              <w:jc w:val="center"/>
              <w:rPr>
                <w:b/>
                <w:sz w:val="20"/>
              </w:rPr>
            </w:pPr>
            <w:r w:rsidRPr="004B7327">
              <w:rPr>
                <w:b/>
                <w:sz w:val="20"/>
              </w:rPr>
              <w:t>0.866</w:t>
            </w:r>
          </w:p>
        </w:tc>
        <w:tc>
          <w:tcPr>
            <w:tcW w:w="1438" w:type="dxa"/>
          </w:tcPr>
          <w:p w:rsidR="002C479F" w:rsidRPr="004B7327" w:rsidRDefault="00370EBD" w:rsidP="007B5551">
            <w:pPr>
              <w:jc w:val="center"/>
              <w:rPr>
                <w:b/>
                <w:sz w:val="20"/>
              </w:rPr>
            </w:pPr>
            <w:r w:rsidRPr="004B7327">
              <w:rPr>
                <w:b/>
                <w:sz w:val="20"/>
              </w:rPr>
              <w:t>0.85</w:t>
            </w:r>
          </w:p>
        </w:tc>
        <w:tc>
          <w:tcPr>
            <w:tcW w:w="1438" w:type="dxa"/>
          </w:tcPr>
          <w:p w:rsidR="002C479F" w:rsidRPr="004B7327" w:rsidRDefault="00370EBD" w:rsidP="007B5551">
            <w:pPr>
              <w:jc w:val="center"/>
              <w:rPr>
                <w:b/>
                <w:sz w:val="20"/>
              </w:rPr>
            </w:pPr>
            <w:r w:rsidRPr="004B7327">
              <w:rPr>
                <w:b/>
                <w:sz w:val="20"/>
              </w:rPr>
              <w:t>-2.214</w:t>
            </w:r>
          </w:p>
        </w:tc>
      </w:tr>
    </w:tbl>
    <w:p w:rsidR="000A1A3C" w:rsidRDefault="00370EBD">
      <w:r w:rsidRPr="00370EBD">
        <w:drawing>
          <wp:inline distT="0" distB="0" distL="0" distR="0" wp14:anchorId="43CBCF57" wp14:editId="6EB3E939">
            <wp:extent cx="3734124" cy="1828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4124" cy="1828958"/>
                    </a:xfrm>
                    <a:prstGeom prst="rect">
                      <a:avLst/>
                    </a:prstGeom>
                  </pic:spPr>
                </pic:pic>
              </a:graphicData>
            </a:graphic>
          </wp:inline>
        </w:drawing>
      </w:r>
    </w:p>
    <w:p w:rsidR="005D1700" w:rsidRPr="00041D53" w:rsidRDefault="007B5551" w:rsidP="00A226D4">
      <w:pPr>
        <w:shd w:val="clear" w:color="auto" w:fill="FFFF00"/>
        <w:rPr>
          <w:b/>
        </w:rPr>
      </w:pPr>
      <w:r w:rsidRPr="00041D53">
        <w:rPr>
          <w:b/>
        </w:rPr>
        <w:t>Best R²: 0.866</w:t>
      </w:r>
      <w:r w:rsidR="00A226D4" w:rsidRPr="00041D53">
        <w:rPr>
          <w:b/>
        </w:rPr>
        <w:t xml:space="preserve">9 using </w:t>
      </w:r>
      <w:proofErr w:type="spellStart"/>
      <w:proofErr w:type="gramStart"/>
      <w:r w:rsidR="00370EBD" w:rsidRPr="00041D53">
        <w:rPr>
          <w:b/>
          <w:shd w:val="clear" w:color="auto" w:fill="FFFF00"/>
        </w:rPr>
        <w:t>rbf</w:t>
      </w:r>
      <w:proofErr w:type="spellEnd"/>
      <w:r w:rsidR="00370EBD" w:rsidRPr="00041D53">
        <w:rPr>
          <w:b/>
          <w:shd w:val="clear" w:color="auto" w:fill="FFFF00"/>
        </w:rPr>
        <w:t xml:space="preserve"> </w:t>
      </w:r>
      <w:r w:rsidR="000D1EA4" w:rsidRPr="00041D53">
        <w:rPr>
          <w:b/>
          <w:shd w:val="clear" w:color="auto" w:fill="FFFF00"/>
        </w:rPr>
        <w:t xml:space="preserve"> </w:t>
      </w:r>
      <w:r w:rsidR="000D1EA4" w:rsidRPr="00041D53">
        <w:rPr>
          <w:b/>
        </w:rPr>
        <w:t>kernel</w:t>
      </w:r>
      <w:proofErr w:type="gramEnd"/>
      <w:r w:rsidR="000D1EA4" w:rsidRPr="00041D53">
        <w:rPr>
          <w:b/>
        </w:rPr>
        <w:t xml:space="preserve"> with C3000</w:t>
      </w:r>
      <w:r w:rsidR="00370EBD" w:rsidRPr="00041D53">
        <w:rPr>
          <w:b/>
        </w:rPr>
        <w:t xml:space="preserve"> hyper</w:t>
      </w:r>
      <w:r w:rsidR="00041D53">
        <w:rPr>
          <w:b/>
        </w:rPr>
        <w:t xml:space="preserve"> </w:t>
      </w:r>
      <w:r w:rsidR="00370EBD" w:rsidRPr="00041D53">
        <w:rPr>
          <w:b/>
        </w:rPr>
        <w:t>parameter</w:t>
      </w:r>
    </w:p>
    <w:p w:rsidR="000A1A3C" w:rsidRDefault="000D1EA4" w:rsidP="00B33DFC">
      <w:pPr>
        <w:pStyle w:val="Heading1"/>
      </w:pPr>
      <w:r>
        <w:t>3. Decision Tree</w:t>
      </w:r>
    </w:p>
    <w:tbl>
      <w:tblPr>
        <w:tblW w:w="8665" w:type="dxa"/>
        <w:tblInd w:w="113" w:type="dxa"/>
        <w:shd w:val="clear" w:color="auto" w:fill="FFFFFF" w:themeFill="background1"/>
        <w:tblLook w:val="04A0" w:firstRow="1" w:lastRow="0" w:firstColumn="1" w:lastColumn="0" w:noHBand="0" w:noVBand="1"/>
      </w:tblPr>
      <w:tblGrid>
        <w:gridCol w:w="962"/>
        <w:gridCol w:w="2517"/>
        <w:gridCol w:w="2593"/>
        <w:gridCol w:w="2593"/>
      </w:tblGrid>
      <w:tr w:rsidR="000A1A3C" w:rsidRPr="004B7327" w:rsidTr="00D22BEB">
        <w:trPr>
          <w:trHeight w:val="213"/>
        </w:trPr>
        <w:tc>
          <w:tcPr>
            <w:tcW w:w="96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A1A3C" w:rsidRPr="004B7327" w:rsidRDefault="000A1A3C" w:rsidP="003B7272">
            <w:pPr>
              <w:spacing w:after="0" w:line="240" w:lineRule="auto"/>
              <w:jc w:val="center"/>
              <w:rPr>
                <w:rFonts w:ascii="Calibri" w:eastAsia="Times New Roman" w:hAnsi="Calibri" w:cs="Calibri"/>
                <w:b/>
                <w:bCs/>
                <w:color w:val="000000"/>
                <w:sz w:val="20"/>
                <w:lang w:eastAsia="en-IN"/>
              </w:rPr>
            </w:pPr>
            <w:r w:rsidRPr="004B7327">
              <w:rPr>
                <w:rFonts w:ascii="Calibri" w:eastAsia="Times New Roman" w:hAnsi="Calibri" w:cs="Calibri"/>
                <w:b/>
                <w:bCs/>
                <w:color w:val="000000"/>
                <w:sz w:val="20"/>
                <w:lang w:eastAsia="en-IN"/>
              </w:rPr>
              <w:t>No</w:t>
            </w:r>
          </w:p>
        </w:tc>
        <w:tc>
          <w:tcPr>
            <w:tcW w:w="2517" w:type="dxa"/>
            <w:tcBorders>
              <w:top w:val="single" w:sz="4" w:space="0" w:color="auto"/>
              <w:left w:val="nil"/>
              <w:bottom w:val="single" w:sz="4" w:space="0" w:color="auto"/>
              <w:right w:val="single" w:sz="4" w:space="0" w:color="auto"/>
            </w:tcBorders>
            <w:shd w:val="clear" w:color="auto" w:fill="FFFFFF" w:themeFill="background1"/>
            <w:vAlign w:val="center"/>
            <w:hideMark/>
          </w:tcPr>
          <w:p w:rsidR="000A1A3C" w:rsidRPr="004B7327" w:rsidRDefault="000A1A3C" w:rsidP="003B7272">
            <w:pPr>
              <w:spacing w:after="0" w:line="240" w:lineRule="auto"/>
              <w:jc w:val="center"/>
              <w:rPr>
                <w:rFonts w:ascii="Calibri" w:eastAsia="Times New Roman" w:hAnsi="Calibri" w:cs="Calibri"/>
                <w:b/>
                <w:bCs/>
                <w:color w:val="000000"/>
                <w:sz w:val="20"/>
                <w:lang w:eastAsia="en-IN"/>
              </w:rPr>
            </w:pPr>
            <w:r w:rsidRPr="004B7327">
              <w:rPr>
                <w:rFonts w:ascii="Calibri" w:eastAsia="Times New Roman" w:hAnsi="Calibri" w:cs="Calibri"/>
                <w:b/>
                <w:bCs/>
                <w:color w:val="000000"/>
                <w:sz w:val="20"/>
                <w:lang w:eastAsia="en-IN"/>
              </w:rPr>
              <w:t>Criterion</w:t>
            </w:r>
          </w:p>
        </w:tc>
        <w:tc>
          <w:tcPr>
            <w:tcW w:w="2593" w:type="dxa"/>
            <w:tcBorders>
              <w:top w:val="single" w:sz="4" w:space="0" w:color="auto"/>
              <w:left w:val="nil"/>
              <w:bottom w:val="single" w:sz="4" w:space="0" w:color="auto"/>
              <w:right w:val="single" w:sz="4" w:space="0" w:color="auto"/>
            </w:tcBorders>
            <w:shd w:val="clear" w:color="auto" w:fill="FFFFFF" w:themeFill="background1"/>
            <w:vAlign w:val="center"/>
            <w:hideMark/>
          </w:tcPr>
          <w:p w:rsidR="000A1A3C" w:rsidRPr="004B7327" w:rsidRDefault="000A1A3C" w:rsidP="003B7272">
            <w:pPr>
              <w:spacing w:after="0" w:line="240" w:lineRule="auto"/>
              <w:jc w:val="center"/>
              <w:rPr>
                <w:rFonts w:ascii="Calibri" w:eastAsia="Times New Roman" w:hAnsi="Calibri" w:cs="Calibri"/>
                <w:b/>
                <w:bCs/>
                <w:color w:val="000000"/>
                <w:sz w:val="20"/>
                <w:lang w:eastAsia="en-IN"/>
              </w:rPr>
            </w:pPr>
            <w:r w:rsidRPr="004B7327">
              <w:rPr>
                <w:rFonts w:ascii="Calibri" w:eastAsia="Times New Roman" w:hAnsi="Calibri" w:cs="Calibri"/>
                <w:b/>
                <w:bCs/>
                <w:color w:val="000000"/>
                <w:sz w:val="20"/>
                <w:lang w:eastAsia="en-IN"/>
              </w:rPr>
              <w:t>Split</w:t>
            </w:r>
          </w:p>
        </w:tc>
        <w:tc>
          <w:tcPr>
            <w:tcW w:w="2593" w:type="dxa"/>
            <w:tcBorders>
              <w:top w:val="single" w:sz="4" w:space="0" w:color="auto"/>
              <w:left w:val="nil"/>
              <w:bottom w:val="single" w:sz="4" w:space="0" w:color="auto"/>
              <w:right w:val="single" w:sz="4" w:space="0" w:color="auto"/>
            </w:tcBorders>
            <w:shd w:val="clear" w:color="auto" w:fill="FFFFFF" w:themeFill="background1"/>
            <w:vAlign w:val="center"/>
            <w:hideMark/>
          </w:tcPr>
          <w:p w:rsidR="000A1A3C" w:rsidRPr="004B7327" w:rsidRDefault="000A1A3C" w:rsidP="003B7272">
            <w:pPr>
              <w:spacing w:after="0" w:line="240" w:lineRule="auto"/>
              <w:jc w:val="center"/>
              <w:rPr>
                <w:rFonts w:ascii="Calibri" w:eastAsia="Times New Roman" w:hAnsi="Calibri" w:cs="Calibri"/>
                <w:b/>
                <w:bCs/>
                <w:color w:val="000000"/>
                <w:sz w:val="20"/>
                <w:lang w:eastAsia="en-IN"/>
              </w:rPr>
            </w:pPr>
            <w:r w:rsidRPr="004B7327">
              <w:rPr>
                <w:rFonts w:ascii="Calibri" w:eastAsia="Times New Roman" w:hAnsi="Calibri" w:cs="Calibri"/>
                <w:b/>
                <w:bCs/>
                <w:color w:val="000000"/>
                <w:sz w:val="20"/>
                <w:lang w:eastAsia="en-IN"/>
              </w:rPr>
              <w:t>R² Score</w:t>
            </w:r>
          </w:p>
        </w:tc>
      </w:tr>
      <w:tr w:rsidR="000A1A3C" w:rsidRPr="004B7327" w:rsidTr="00D22BEB">
        <w:trPr>
          <w:trHeight w:val="183"/>
        </w:trPr>
        <w:tc>
          <w:tcPr>
            <w:tcW w:w="962"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0A1A3C" w:rsidRPr="004B7327" w:rsidRDefault="000A1A3C" w:rsidP="003B7272">
            <w:pPr>
              <w:spacing w:after="0" w:line="240" w:lineRule="auto"/>
              <w:jc w:val="center"/>
              <w:rPr>
                <w:rFonts w:ascii="Calibri" w:eastAsia="Times New Roman" w:hAnsi="Calibri" w:cs="Calibri"/>
                <w:b/>
                <w:color w:val="000000"/>
                <w:sz w:val="20"/>
                <w:lang w:eastAsia="en-IN"/>
              </w:rPr>
            </w:pPr>
            <w:r w:rsidRPr="004B7327">
              <w:rPr>
                <w:rFonts w:ascii="Calibri" w:eastAsia="Times New Roman" w:hAnsi="Calibri" w:cs="Calibri"/>
                <w:b/>
                <w:color w:val="000000"/>
                <w:sz w:val="20"/>
                <w:lang w:eastAsia="en-IN"/>
              </w:rPr>
              <w:t>1</w:t>
            </w:r>
          </w:p>
        </w:tc>
        <w:tc>
          <w:tcPr>
            <w:tcW w:w="2517" w:type="dxa"/>
            <w:tcBorders>
              <w:top w:val="nil"/>
              <w:left w:val="nil"/>
              <w:bottom w:val="single" w:sz="4" w:space="0" w:color="auto"/>
              <w:right w:val="single" w:sz="4" w:space="0" w:color="auto"/>
            </w:tcBorders>
            <w:shd w:val="clear" w:color="auto" w:fill="FFFFFF" w:themeFill="background1"/>
            <w:vAlign w:val="center"/>
            <w:hideMark/>
          </w:tcPr>
          <w:p w:rsidR="000A1A3C" w:rsidRPr="004B7327" w:rsidRDefault="000A1A3C" w:rsidP="003B7272">
            <w:pPr>
              <w:spacing w:after="0" w:line="240" w:lineRule="auto"/>
              <w:jc w:val="center"/>
              <w:rPr>
                <w:rFonts w:ascii="Calibri" w:eastAsia="Times New Roman" w:hAnsi="Calibri" w:cs="Calibri"/>
                <w:b/>
                <w:color w:val="000000"/>
                <w:sz w:val="20"/>
                <w:lang w:eastAsia="en-IN"/>
              </w:rPr>
            </w:pPr>
            <w:r w:rsidRPr="004B7327">
              <w:rPr>
                <w:rFonts w:ascii="Calibri" w:eastAsia="Times New Roman" w:hAnsi="Calibri" w:cs="Calibri"/>
                <w:b/>
                <w:color w:val="000000"/>
                <w:sz w:val="20"/>
                <w:lang w:eastAsia="en-IN"/>
              </w:rPr>
              <w:t xml:space="preserve">Friedman </w:t>
            </w:r>
            <w:proofErr w:type="spellStart"/>
            <w:r w:rsidRPr="004B7327">
              <w:rPr>
                <w:rFonts w:ascii="Calibri" w:eastAsia="Times New Roman" w:hAnsi="Calibri" w:cs="Calibri"/>
                <w:b/>
                <w:color w:val="000000"/>
                <w:sz w:val="20"/>
                <w:lang w:eastAsia="en-IN"/>
              </w:rPr>
              <w:t>mse</w:t>
            </w:r>
            <w:proofErr w:type="spellEnd"/>
          </w:p>
        </w:tc>
        <w:tc>
          <w:tcPr>
            <w:tcW w:w="2593" w:type="dxa"/>
            <w:tcBorders>
              <w:top w:val="nil"/>
              <w:left w:val="nil"/>
              <w:bottom w:val="single" w:sz="4" w:space="0" w:color="auto"/>
              <w:right w:val="single" w:sz="4" w:space="0" w:color="auto"/>
            </w:tcBorders>
            <w:shd w:val="clear" w:color="auto" w:fill="FFFFFF" w:themeFill="background1"/>
            <w:noWrap/>
            <w:vAlign w:val="bottom"/>
            <w:hideMark/>
          </w:tcPr>
          <w:p w:rsidR="000A1A3C" w:rsidRPr="004B7327" w:rsidRDefault="000A1A3C" w:rsidP="003B7272">
            <w:pPr>
              <w:spacing w:after="0" w:line="240" w:lineRule="auto"/>
              <w:jc w:val="center"/>
              <w:rPr>
                <w:rFonts w:ascii="Calibri" w:eastAsia="Times New Roman" w:hAnsi="Calibri" w:cs="Calibri"/>
                <w:b/>
                <w:color w:val="000000"/>
                <w:sz w:val="20"/>
                <w:lang w:eastAsia="en-IN"/>
              </w:rPr>
            </w:pPr>
            <w:r w:rsidRPr="004B7327">
              <w:rPr>
                <w:rFonts w:ascii="Calibri" w:eastAsia="Times New Roman" w:hAnsi="Calibri" w:cs="Calibri"/>
                <w:b/>
                <w:color w:val="000000"/>
                <w:sz w:val="20"/>
                <w:lang w:eastAsia="en-IN"/>
              </w:rPr>
              <w:t>Best</w:t>
            </w:r>
          </w:p>
        </w:tc>
        <w:tc>
          <w:tcPr>
            <w:tcW w:w="2593" w:type="dxa"/>
            <w:tcBorders>
              <w:top w:val="nil"/>
              <w:left w:val="nil"/>
              <w:bottom w:val="single" w:sz="4" w:space="0" w:color="auto"/>
              <w:right w:val="single" w:sz="4" w:space="0" w:color="auto"/>
            </w:tcBorders>
            <w:shd w:val="clear" w:color="auto" w:fill="FFFFFF" w:themeFill="background1"/>
            <w:noWrap/>
            <w:vAlign w:val="bottom"/>
            <w:hideMark/>
          </w:tcPr>
          <w:p w:rsidR="000A1A3C" w:rsidRPr="004B7327" w:rsidRDefault="00D22BEB" w:rsidP="003B7272">
            <w:pPr>
              <w:spacing w:after="0" w:line="240" w:lineRule="auto"/>
              <w:jc w:val="center"/>
              <w:rPr>
                <w:rFonts w:ascii="Calibri" w:eastAsia="Times New Roman" w:hAnsi="Calibri" w:cs="Calibri"/>
                <w:b/>
                <w:color w:val="000000"/>
                <w:sz w:val="20"/>
                <w:lang w:eastAsia="en-IN"/>
              </w:rPr>
            </w:pPr>
            <w:r w:rsidRPr="004B7327">
              <w:rPr>
                <w:rFonts w:ascii="Calibri" w:eastAsia="Times New Roman" w:hAnsi="Calibri" w:cs="Calibri"/>
                <w:b/>
                <w:color w:val="000000"/>
                <w:sz w:val="20"/>
                <w:lang w:eastAsia="en-IN"/>
              </w:rPr>
              <w:t>0.71</w:t>
            </w:r>
          </w:p>
        </w:tc>
      </w:tr>
      <w:tr w:rsidR="000A1A3C" w:rsidRPr="004B7327" w:rsidTr="00D22BEB">
        <w:trPr>
          <w:trHeight w:val="213"/>
        </w:trPr>
        <w:tc>
          <w:tcPr>
            <w:tcW w:w="962"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0A1A3C" w:rsidRPr="004B7327" w:rsidRDefault="000A1A3C" w:rsidP="003B7272">
            <w:pPr>
              <w:spacing w:after="0" w:line="240" w:lineRule="auto"/>
              <w:jc w:val="center"/>
              <w:rPr>
                <w:rFonts w:ascii="Calibri" w:eastAsia="Times New Roman" w:hAnsi="Calibri" w:cs="Calibri"/>
                <w:b/>
                <w:color w:val="000000"/>
                <w:sz w:val="20"/>
                <w:lang w:eastAsia="en-IN"/>
              </w:rPr>
            </w:pPr>
            <w:r w:rsidRPr="004B7327">
              <w:rPr>
                <w:rFonts w:ascii="Calibri" w:eastAsia="Times New Roman" w:hAnsi="Calibri" w:cs="Calibri"/>
                <w:b/>
                <w:color w:val="000000"/>
                <w:sz w:val="20"/>
                <w:lang w:eastAsia="en-IN"/>
              </w:rPr>
              <w:t>2</w:t>
            </w:r>
          </w:p>
        </w:tc>
        <w:tc>
          <w:tcPr>
            <w:tcW w:w="2517" w:type="dxa"/>
            <w:tcBorders>
              <w:top w:val="nil"/>
              <w:left w:val="nil"/>
              <w:bottom w:val="single" w:sz="4" w:space="0" w:color="auto"/>
              <w:right w:val="single" w:sz="4" w:space="0" w:color="auto"/>
            </w:tcBorders>
            <w:shd w:val="clear" w:color="auto" w:fill="FFFFFF" w:themeFill="background1"/>
            <w:vAlign w:val="center"/>
            <w:hideMark/>
          </w:tcPr>
          <w:p w:rsidR="000A1A3C" w:rsidRPr="004B7327" w:rsidRDefault="000A1A3C" w:rsidP="003B7272">
            <w:pPr>
              <w:spacing w:after="0" w:line="240" w:lineRule="auto"/>
              <w:jc w:val="center"/>
              <w:rPr>
                <w:rFonts w:ascii="Calibri" w:eastAsia="Times New Roman" w:hAnsi="Calibri" w:cs="Calibri"/>
                <w:b/>
                <w:color w:val="000000"/>
                <w:sz w:val="20"/>
                <w:lang w:eastAsia="en-IN"/>
              </w:rPr>
            </w:pPr>
            <w:r w:rsidRPr="004B7327">
              <w:rPr>
                <w:rFonts w:ascii="Calibri" w:eastAsia="Times New Roman" w:hAnsi="Calibri" w:cs="Calibri"/>
                <w:b/>
                <w:color w:val="000000"/>
                <w:sz w:val="20"/>
                <w:lang w:eastAsia="en-IN"/>
              </w:rPr>
              <w:t>Squared error</w:t>
            </w:r>
          </w:p>
        </w:tc>
        <w:tc>
          <w:tcPr>
            <w:tcW w:w="2593" w:type="dxa"/>
            <w:tcBorders>
              <w:top w:val="nil"/>
              <w:left w:val="nil"/>
              <w:bottom w:val="single" w:sz="4" w:space="0" w:color="auto"/>
              <w:right w:val="single" w:sz="4" w:space="0" w:color="auto"/>
            </w:tcBorders>
            <w:shd w:val="clear" w:color="auto" w:fill="FFFFFF" w:themeFill="background1"/>
            <w:vAlign w:val="center"/>
            <w:hideMark/>
          </w:tcPr>
          <w:p w:rsidR="000A1A3C" w:rsidRPr="004B7327" w:rsidRDefault="000A1A3C" w:rsidP="003B7272">
            <w:pPr>
              <w:spacing w:after="0" w:line="240" w:lineRule="auto"/>
              <w:jc w:val="center"/>
              <w:rPr>
                <w:rFonts w:ascii="Calibri" w:eastAsia="Times New Roman" w:hAnsi="Calibri" w:cs="Calibri"/>
                <w:b/>
                <w:color w:val="000000"/>
                <w:sz w:val="20"/>
                <w:lang w:eastAsia="en-IN"/>
              </w:rPr>
            </w:pPr>
            <w:r w:rsidRPr="004B7327">
              <w:rPr>
                <w:rFonts w:ascii="Calibri" w:eastAsia="Times New Roman" w:hAnsi="Calibri" w:cs="Calibri"/>
                <w:b/>
                <w:color w:val="000000"/>
                <w:sz w:val="20"/>
                <w:lang w:eastAsia="en-IN"/>
              </w:rPr>
              <w:t>Best</w:t>
            </w:r>
          </w:p>
        </w:tc>
        <w:tc>
          <w:tcPr>
            <w:tcW w:w="2593" w:type="dxa"/>
            <w:tcBorders>
              <w:top w:val="nil"/>
              <w:left w:val="nil"/>
              <w:bottom w:val="single" w:sz="4" w:space="0" w:color="auto"/>
              <w:right w:val="single" w:sz="4" w:space="0" w:color="auto"/>
            </w:tcBorders>
            <w:shd w:val="clear" w:color="auto" w:fill="FFFFFF" w:themeFill="background1"/>
            <w:vAlign w:val="center"/>
          </w:tcPr>
          <w:p w:rsidR="000A1A3C" w:rsidRPr="004B7327" w:rsidRDefault="00B44B79" w:rsidP="003B7272">
            <w:pPr>
              <w:spacing w:after="0" w:line="240" w:lineRule="auto"/>
              <w:jc w:val="center"/>
              <w:rPr>
                <w:rFonts w:ascii="Calibri" w:eastAsia="Times New Roman" w:hAnsi="Calibri" w:cs="Calibri"/>
                <w:b/>
                <w:color w:val="000000"/>
                <w:sz w:val="20"/>
                <w:lang w:eastAsia="en-IN"/>
              </w:rPr>
            </w:pPr>
            <w:r w:rsidRPr="004B7327">
              <w:rPr>
                <w:rFonts w:ascii="Calibri" w:eastAsia="Times New Roman" w:hAnsi="Calibri" w:cs="Calibri"/>
                <w:b/>
                <w:color w:val="000000"/>
                <w:sz w:val="20"/>
                <w:lang w:eastAsia="en-IN"/>
              </w:rPr>
              <w:t>0.78</w:t>
            </w:r>
          </w:p>
        </w:tc>
      </w:tr>
      <w:tr w:rsidR="000A1A3C" w:rsidRPr="004B7327" w:rsidTr="00D22BEB">
        <w:trPr>
          <w:trHeight w:val="213"/>
        </w:trPr>
        <w:tc>
          <w:tcPr>
            <w:tcW w:w="962"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0A1A3C" w:rsidRPr="004B7327" w:rsidRDefault="000A1A3C" w:rsidP="003B7272">
            <w:pPr>
              <w:spacing w:after="0" w:line="240" w:lineRule="auto"/>
              <w:jc w:val="center"/>
              <w:rPr>
                <w:rFonts w:ascii="Calibri" w:eastAsia="Times New Roman" w:hAnsi="Calibri" w:cs="Calibri"/>
                <w:b/>
                <w:color w:val="000000"/>
                <w:sz w:val="20"/>
                <w:lang w:eastAsia="en-IN"/>
              </w:rPr>
            </w:pPr>
            <w:r w:rsidRPr="004B7327">
              <w:rPr>
                <w:rFonts w:ascii="Calibri" w:eastAsia="Times New Roman" w:hAnsi="Calibri" w:cs="Calibri"/>
                <w:b/>
                <w:color w:val="000000"/>
                <w:sz w:val="20"/>
                <w:lang w:eastAsia="en-IN"/>
              </w:rPr>
              <w:t>3</w:t>
            </w:r>
          </w:p>
        </w:tc>
        <w:tc>
          <w:tcPr>
            <w:tcW w:w="2517" w:type="dxa"/>
            <w:tcBorders>
              <w:top w:val="nil"/>
              <w:left w:val="nil"/>
              <w:bottom w:val="single" w:sz="4" w:space="0" w:color="auto"/>
              <w:right w:val="single" w:sz="4" w:space="0" w:color="auto"/>
            </w:tcBorders>
            <w:shd w:val="clear" w:color="auto" w:fill="FFFFFF" w:themeFill="background1"/>
            <w:vAlign w:val="center"/>
            <w:hideMark/>
          </w:tcPr>
          <w:p w:rsidR="000A1A3C" w:rsidRPr="004B7327" w:rsidRDefault="000A1A3C" w:rsidP="003B7272">
            <w:pPr>
              <w:spacing w:after="0" w:line="240" w:lineRule="auto"/>
              <w:jc w:val="center"/>
              <w:rPr>
                <w:rFonts w:ascii="Calibri" w:eastAsia="Times New Roman" w:hAnsi="Calibri" w:cs="Calibri"/>
                <w:b/>
                <w:color w:val="000000"/>
                <w:sz w:val="20"/>
                <w:lang w:eastAsia="en-IN"/>
              </w:rPr>
            </w:pPr>
            <w:r w:rsidRPr="004B7327">
              <w:rPr>
                <w:rFonts w:ascii="Calibri" w:eastAsia="Times New Roman" w:hAnsi="Calibri" w:cs="Calibri"/>
                <w:b/>
                <w:color w:val="000000"/>
                <w:sz w:val="20"/>
                <w:lang w:eastAsia="en-IN"/>
              </w:rPr>
              <w:t>Absolute error</w:t>
            </w:r>
          </w:p>
        </w:tc>
        <w:tc>
          <w:tcPr>
            <w:tcW w:w="2593" w:type="dxa"/>
            <w:tcBorders>
              <w:top w:val="nil"/>
              <w:left w:val="nil"/>
              <w:bottom w:val="single" w:sz="4" w:space="0" w:color="auto"/>
              <w:right w:val="single" w:sz="4" w:space="0" w:color="auto"/>
            </w:tcBorders>
            <w:shd w:val="clear" w:color="auto" w:fill="FFFFFF" w:themeFill="background1"/>
            <w:vAlign w:val="center"/>
            <w:hideMark/>
          </w:tcPr>
          <w:p w:rsidR="000A1A3C" w:rsidRPr="004B7327" w:rsidRDefault="000A1A3C" w:rsidP="003B7272">
            <w:pPr>
              <w:spacing w:after="0" w:line="240" w:lineRule="auto"/>
              <w:jc w:val="center"/>
              <w:rPr>
                <w:rFonts w:ascii="Calibri" w:eastAsia="Times New Roman" w:hAnsi="Calibri" w:cs="Calibri"/>
                <w:b/>
                <w:color w:val="000000"/>
                <w:sz w:val="20"/>
                <w:lang w:eastAsia="en-IN"/>
              </w:rPr>
            </w:pPr>
            <w:r w:rsidRPr="004B7327">
              <w:rPr>
                <w:rFonts w:ascii="Calibri" w:eastAsia="Times New Roman" w:hAnsi="Calibri" w:cs="Calibri"/>
                <w:b/>
                <w:color w:val="000000"/>
                <w:sz w:val="20"/>
                <w:lang w:eastAsia="en-IN"/>
              </w:rPr>
              <w:t>Best</w:t>
            </w:r>
          </w:p>
        </w:tc>
        <w:tc>
          <w:tcPr>
            <w:tcW w:w="2593" w:type="dxa"/>
            <w:tcBorders>
              <w:top w:val="nil"/>
              <w:left w:val="nil"/>
              <w:bottom w:val="single" w:sz="4" w:space="0" w:color="auto"/>
              <w:right w:val="single" w:sz="4" w:space="0" w:color="auto"/>
            </w:tcBorders>
            <w:shd w:val="clear" w:color="auto" w:fill="FFFFFF" w:themeFill="background1"/>
            <w:vAlign w:val="center"/>
          </w:tcPr>
          <w:p w:rsidR="000A1A3C" w:rsidRPr="004B7327" w:rsidRDefault="00D22BEB" w:rsidP="003B7272">
            <w:pPr>
              <w:spacing w:after="0" w:line="240" w:lineRule="auto"/>
              <w:jc w:val="center"/>
              <w:rPr>
                <w:rFonts w:ascii="Calibri" w:eastAsia="Times New Roman" w:hAnsi="Calibri" w:cs="Calibri"/>
                <w:b/>
                <w:color w:val="000000"/>
                <w:sz w:val="20"/>
                <w:lang w:eastAsia="en-IN"/>
              </w:rPr>
            </w:pPr>
            <w:r w:rsidRPr="004B7327">
              <w:rPr>
                <w:rFonts w:ascii="Calibri" w:eastAsia="Times New Roman" w:hAnsi="Calibri" w:cs="Calibri"/>
                <w:b/>
                <w:color w:val="000000"/>
                <w:sz w:val="20"/>
                <w:lang w:eastAsia="en-IN"/>
              </w:rPr>
              <w:t>0.66</w:t>
            </w:r>
          </w:p>
        </w:tc>
      </w:tr>
      <w:tr w:rsidR="000A1A3C" w:rsidRPr="004B7327" w:rsidTr="00B44B79">
        <w:trPr>
          <w:trHeight w:val="213"/>
        </w:trPr>
        <w:tc>
          <w:tcPr>
            <w:tcW w:w="962"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0A1A3C" w:rsidRPr="004B7327" w:rsidRDefault="000A1A3C" w:rsidP="003B7272">
            <w:pPr>
              <w:spacing w:after="0" w:line="240" w:lineRule="auto"/>
              <w:jc w:val="center"/>
              <w:rPr>
                <w:rFonts w:ascii="Calibri" w:eastAsia="Times New Roman" w:hAnsi="Calibri" w:cs="Calibri"/>
                <w:b/>
                <w:color w:val="000000"/>
                <w:sz w:val="20"/>
                <w:lang w:eastAsia="en-IN"/>
              </w:rPr>
            </w:pPr>
            <w:r w:rsidRPr="004B7327">
              <w:rPr>
                <w:rFonts w:ascii="Calibri" w:eastAsia="Times New Roman" w:hAnsi="Calibri" w:cs="Calibri"/>
                <w:b/>
                <w:color w:val="000000"/>
                <w:sz w:val="20"/>
                <w:lang w:eastAsia="en-IN"/>
              </w:rPr>
              <w:t>4</w:t>
            </w:r>
          </w:p>
        </w:tc>
        <w:tc>
          <w:tcPr>
            <w:tcW w:w="2517" w:type="dxa"/>
            <w:tcBorders>
              <w:top w:val="nil"/>
              <w:left w:val="nil"/>
              <w:bottom w:val="single" w:sz="4" w:space="0" w:color="auto"/>
              <w:right w:val="single" w:sz="4" w:space="0" w:color="auto"/>
            </w:tcBorders>
            <w:shd w:val="clear" w:color="auto" w:fill="FFFF00"/>
            <w:vAlign w:val="center"/>
            <w:hideMark/>
          </w:tcPr>
          <w:p w:rsidR="000A1A3C" w:rsidRPr="004B7327" w:rsidRDefault="000A1A3C" w:rsidP="003B7272">
            <w:pPr>
              <w:spacing w:after="0" w:line="240" w:lineRule="auto"/>
              <w:jc w:val="center"/>
              <w:rPr>
                <w:rFonts w:ascii="Calibri" w:eastAsia="Times New Roman" w:hAnsi="Calibri" w:cs="Calibri"/>
                <w:b/>
                <w:color w:val="000000"/>
                <w:sz w:val="20"/>
                <w:lang w:eastAsia="en-IN"/>
              </w:rPr>
            </w:pPr>
            <w:r w:rsidRPr="004B7327">
              <w:rPr>
                <w:rFonts w:ascii="Calibri" w:eastAsia="Times New Roman" w:hAnsi="Calibri" w:cs="Calibri"/>
                <w:b/>
                <w:color w:val="000000"/>
                <w:sz w:val="20"/>
                <w:lang w:eastAsia="en-IN"/>
              </w:rPr>
              <w:t>Poisson</w:t>
            </w:r>
          </w:p>
        </w:tc>
        <w:tc>
          <w:tcPr>
            <w:tcW w:w="2593" w:type="dxa"/>
            <w:tcBorders>
              <w:top w:val="nil"/>
              <w:left w:val="nil"/>
              <w:bottom w:val="single" w:sz="4" w:space="0" w:color="auto"/>
              <w:right w:val="single" w:sz="4" w:space="0" w:color="auto"/>
            </w:tcBorders>
            <w:shd w:val="clear" w:color="auto" w:fill="FFFF00"/>
            <w:vAlign w:val="center"/>
            <w:hideMark/>
          </w:tcPr>
          <w:p w:rsidR="000A1A3C" w:rsidRPr="004B7327" w:rsidRDefault="000A1A3C" w:rsidP="003B7272">
            <w:pPr>
              <w:spacing w:after="0" w:line="240" w:lineRule="auto"/>
              <w:jc w:val="center"/>
              <w:rPr>
                <w:rFonts w:ascii="Calibri" w:eastAsia="Times New Roman" w:hAnsi="Calibri" w:cs="Calibri"/>
                <w:b/>
                <w:color w:val="000000"/>
                <w:sz w:val="20"/>
                <w:lang w:eastAsia="en-IN"/>
              </w:rPr>
            </w:pPr>
            <w:r w:rsidRPr="004B7327">
              <w:rPr>
                <w:rFonts w:ascii="Calibri" w:eastAsia="Times New Roman" w:hAnsi="Calibri" w:cs="Calibri"/>
                <w:b/>
                <w:color w:val="000000"/>
                <w:sz w:val="20"/>
                <w:lang w:eastAsia="en-IN"/>
              </w:rPr>
              <w:t>Best</w:t>
            </w:r>
          </w:p>
        </w:tc>
        <w:tc>
          <w:tcPr>
            <w:tcW w:w="2593" w:type="dxa"/>
            <w:tcBorders>
              <w:top w:val="nil"/>
              <w:left w:val="nil"/>
              <w:bottom w:val="single" w:sz="4" w:space="0" w:color="auto"/>
              <w:right w:val="single" w:sz="4" w:space="0" w:color="auto"/>
            </w:tcBorders>
            <w:shd w:val="clear" w:color="auto" w:fill="FFFF00"/>
            <w:vAlign w:val="center"/>
          </w:tcPr>
          <w:p w:rsidR="000A1A3C" w:rsidRPr="004B7327" w:rsidRDefault="00B44B79" w:rsidP="003B7272">
            <w:pPr>
              <w:spacing w:after="0" w:line="240" w:lineRule="auto"/>
              <w:jc w:val="center"/>
              <w:rPr>
                <w:rFonts w:ascii="Calibri" w:eastAsia="Times New Roman" w:hAnsi="Calibri" w:cs="Calibri"/>
                <w:b/>
                <w:color w:val="000000"/>
                <w:sz w:val="20"/>
                <w:lang w:eastAsia="en-IN"/>
              </w:rPr>
            </w:pPr>
            <w:r w:rsidRPr="004B7327">
              <w:rPr>
                <w:rFonts w:ascii="Calibri" w:eastAsia="Times New Roman" w:hAnsi="Calibri" w:cs="Calibri"/>
                <w:b/>
                <w:color w:val="000000"/>
                <w:sz w:val="20"/>
                <w:lang w:eastAsia="en-IN"/>
              </w:rPr>
              <w:t>0.73</w:t>
            </w:r>
          </w:p>
        </w:tc>
      </w:tr>
      <w:tr w:rsidR="000A1A3C" w:rsidRPr="004B7327" w:rsidTr="00D22BEB">
        <w:trPr>
          <w:trHeight w:val="213"/>
        </w:trPr>
        <w:tc>
          <w:tcPr>
            <w:tcW w:w="962"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0A1A3C" w:rsidRPr="004B7327" w:rsidRDefault="000A1A3C" w:rsidP="003B7272">
            <w:pPr>
              <w:spacing w:after="0" w:line="240" w:lineRule="auto"/>
              <w:jc w:val="center"/>
              <w:rPr>
                <w:rFonts w:ascii="Calibri" w:eastAsia="Times New Roman" w:hAnsi="Calibri" w:cs="Calibri"/>
                <w:b/>
                <w:color w:val="000000"/>
                <w:sz w:val="20"/>
                <w:lang w:eastAsia="en-IN"/>
              </w:rPr>
            </w:pPr>
            <w:r w:rsidRPr="004B7327">
              <w:rPr>
                <w:rFonts w:ascii="Calibri" w:eastAsia="Times New Roman" w:hAnsi="Calibri" w:cs="Calibri"/>
                <w:b/>
                <w:color w:val="000000"/>
                <w:sz w:val="20"/>
                <w:lang w:eastAsia="en-IN"/>
              </w:rPr>
              <w:t>5</w:t>
            </w:r>
          </w:p>
        </w:tc>
        <w:tc>
          <w:tcPr>
            <w:tcW w:w="2517" w:type="dxa"/>
            <w:tcBorders>
              <w:top w:val="nil"/>
              <w:left w:val="nil"/>
              <w:bottom w:val="single" w:sz="4" w:space="0" w:color="auto"/>
              <w:right w:val="single" w:sz="4" w:space="0" w:color="auto"/>
            </w:tcBorders>
            <w:shd w:val="clear" w:color="auto" w:fill="FFFFFF" w:themeFill="background1"/>
            <w:vAlign w:val="center"/>
            <w:hideMark/>
          </w:tcPr>
          <w:p w:rsidR="000A1A3C" w:rsidRPr="004B7327" w:rsidRDefault="000A1A3C" w:rsidP="003B7272">
            <w:pPr>
              <w:spacing w:after="0" w:line="240" w:lineRule="auto"/>
              <w:jc w:val="center"/>
              <w:rPr>
                <w:rFonts w:ascii="Calibri" w:eastAsia="Times New Roman" w:hAnsi="Calibri" w:cs="Calibri"/>
                <w:b/>
                <w:color w:val="000000"/>
                <w:sz w:val="20"/>
                <w:lang w:eastAsia="en-IN"/>
              </w:rPr>
            </w:pPr>
            <w:r w:rsidRPr="004B7327">
              <w:rPr>
                <w:rFonts w:ascii="Calibri" w:eastAsia="Times New Roman" w:hAnsi="Calibri" w:cs="Calibri"/>
                <w:b/>
                <w:color w:val="000000"/>
                <w:sz w:val="20"/>
                <w:lang w:eastAsia="en-IN"/>
              </w:rPr>
              <w:t xml:space="preserve">Friedman </w:t>
            </w:r>
            <w:proofErr w:type="spellStart"/>
            <w:r w:rsidRPr="004B7327">
              <w:rPr>
                <w:rFonts w:ascii="Calibri" w:eastAsia="Times New Roman" w:hAnsi="Calibri" w:cs="Calibri"/>
                <w:b/>
                <w:color w:val="000000"/>
                <w:sz w:val="20"/>
                <w:lang w:eastAsia="en-IN"/>
              </w:rPr>
              <w:t>mse</w:t>
            </w:r>
            <w:proofErr w:type="spellEnd"/>
          </w:p>
        </w:tc>
        <w:tc>
          <w:tcPr>
            <w:tcW w:w="2593" w:type="dxa"/>
            <w:tcBorders>
              <w:top w:val="nil"/>
              <w:left w:val="nil"/>
              <w:bottom w:val="single" w:sz="4" w:space="0" w:color="auto"/>
              <w:right w:val="single" w:sz="4" w:space="0" w:color="auto"/>
            </w:tcBorders>
            <w:shd w:val="clear" w:color="auto" w:fill="FFFFFF" w:themeFill="background1"/>
            <w:vAlign w:val="center"/>
            <w:hideMark/>
          </w:tcPr>
          <w:p w:rsidR="000A1A3C" w:rsidRPr="004B7327" w:rsidRDefault="000A1A3C" w:rsidP="003B7272">
            <w:pPr>
              <w:spacing w:after="0" w:line="240" w:lineRule="auto"/>
              <w:jc w:val="center"/>
              <w:rPr>
                <w:rFonts w:ascii="Calibri" w:eastAsia="Times New Roman" w:hAnsi="Calibri" w:cs="Calibri"/>
                <w:b/>
                <w:color w:val="000000"/>
                <w:sz w:val="20"/>
                <w:lang w:eastAsia="en-IN"/>
              </w:rPr>
            </w:pPr>
            <w:r w:rsidRPr="004B7327">
              <w:rPr>
                <w:rFonts w:ascii="Calibri" w:eastAsia="Times New Roman" w:hAnsi="Calibri" w:cs="Calibri"/>
                <w:b/>
                <w:color w:val="000000"/>
                <w:sz w:val="20"/>
                <w:lang w:eastAsia="en-IN"/>
              </w:rPr>
              <w:t>Random</w:t>
            </w:r>
          </w:p>
        </w:tc>
        <w:tc>
          <w:tcPr>
            <w:tcW w:w="2593" w:type="dxa"/>
            <w:tcBorders>
              <w:top w:val="nil"/>
              <w:left w:val="nil"/>
              <w:bottom w:val="single" w:sz="4" w:space="0" w:color="auto"/>
              <w:right w:val="single" w:sz="4" w:space="0" w:color="auto"/>
            </w:tcBorders>
            <w:shd w:val="clear" w:color="auto" w:fill="FFFFFF" w:themeFill="background1"/>
            <w:vAlign w:val="center"/>
          </w:tcPr>
          <w:p w:rsidR="000A1A3C" w:rsidRPr="004B7327" w:rsidRDefault="00B44B79" w:rsidP="003B7272">
            <w:pPr>
              <w:spacing w:after="0" w:line="240" w:lineRule="auto"/>
              <w:jc w:val="center"/>
              <w:rPr>
                <w:rFonts w:ascii="Calibri" w:eastAsia="Times New Roman" w:hAnsi="Calibri" w:cs="Calibri"/>
                <w:b/>
                <w:color w:val="000000"/>
                <w:sz w:val="20"/>
                <w:lang w:eastAsia="en-IN"/>
              </w:rPr>
            </w:pPr>
            <w:r w:rsidRPr="004B7327">
              <w:rPr>
                <w:rFonts w:ascii="Calibri" w:eastAsia="Times New Roman" w:hAnsi="Calibri" w:cs="Calibri"/>
                <w:b/>
                <w:color w:val="000000"/>
                <w:sz w:val="20"/>
                <w:lang w:eastAsia="en-IN"/>
              </w:rPr>
              <w:t>0.65</w:t>
            </w:r>
          </w:p>
        </w:tc>
      </w:tr>
      <w:tr w:rsidR="000A1A3C" w:rsidRPr="004B7327" w:rsidTr="00D22BEB">
        <w:trPr>
          <w:trHeight w:val="213"/>
        </w:trPr>
        <w:tc>
          <w:tcPr>
            <w:tcW w:w="962"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0A1A3C" w:rsidRPr="004B7327" w:rsidRDefault="000A1A3C" w:rsidP="003B7272">
            <w:pPr>
              <w:spacing w:after="0" w:line="240" w:lineRule="auto"/>
              <w:jc w:val="center"/>
              <w:rPr>
                <w:rFonts w:ascii="Calibri" w:eastAsia="Times New Roman" w:hAnsi="Calibri" w:cs="Calibri"/>
                <w:b/>
                <w:color w:val="000000"/>
                <w:sz w:val="20"/>
                <w:lang w:eastAsia="en-IN"/>
              </w:rPr>
            </w:pPr>
            <w:r w:rsidRPr="004B7327">
              <w:rPr>
                <w:rFonts w:ascii="Calibri" w:eastAsia="Times New Roman" w:hAnsi="Calibri" w:cs="Calibri"/>
                <w:b/>
                <w:color w:val="000000"/>
                <w:sz w:val="20"/>
                <w:lang w:eastAsia="en-IN"/>
              </w:rPr>
              <w:t>6</w:t>
            </w:r>
          </w:p>
        </w:tc>
        <w:tc>
          <w:tcPr>
            <w:tcW w:w="2517" w:type="dxa"/>
            <w:tcBorders>
              <w:top w:val="nil"/>
              <w:left w:val="nil"/>
              <w:bottom w:val="single" w:sz="4" w:space="0" w:color="auto"/>
              <w:right w:val="single" w:sz="4" w:space="0" w:color="auto"/>
            </w:tcBorders>
            <w:shd w:val="clear" w:color="auto" w:fill="FFFFFF" w:themeFill="background1"/>
            <w:vAlign w:val="center"/>
            <w:hideMark/>
          </w:tcPr>
          <w:p w:rsidR="000A1A3C" w:rsidRPr="004B7327" w:rsidRDefault="000A1A3C" w:rsidP="003B7272">
            <w:pPr>
              <w:spacing w:after="0" w:line="240" w:lineRule="auto"/>
              <w:jc w:val="center"/>
              <w:rPr>
                <w:rFonts w:ascii="Calibri" w:eastAsia="Times New Roman" w:hAnsi="Calibri" w:cs="Calibri"/>
                <w:b/>
                <w:color w:val="000000"/>
                <w:sz w:val="20"/>
                <w:lang w:eastAsia="en-IN"/>
              </w:rPr>
            </w:pPr>
            <w:r w:rsidRPr="004B7327">
              <w:rPr>
                <w:rFonts w:ascii="Calibri" w:eastAsia="Times New Roman" w:hAnsi="Calibri" w:cs="Calibri"/>
                <w:b/>
                <w:color w:val="000000"/>
                <w:sz w:val="20"/>
                <w:lang w:eastAsia="en-IN"/>
              </w:rPr>
              <w:t>Squared error</w:t>
            </w:r>
          </w:p>
        </w:tc>
        <w:tc>
          <w:tcPr>
            <w:tcW w:w="2593" w:type="dxa"/>
            <w:tcBorders>
              <w:top w:val="nil"/>
              <w:left w:val="nil"/>
              <w:bottom w:val="single" w:sz="4" w:space="0" w:color="auto"/>
              <w:right w:val="single" w:sz="4" w:space="0" w:color="auto"/>
            </w:tcBorders>
            <w:shd w:val="clear" w:color="auto" w:fill="FFFFFF" w:themeFill="background1"/>
            <w:vAlign w:val="center"/>
            <w:hideMark/>
          </w:tcPr>
          <w:p w:rsidR="000A1A3C" w:rsidRPr="004B7327" w:rsidRDefault="000A1A3C" w:rsidP="003B7272">
            <w:pPr>
              <w:spacing w:after="0" w:line="240" w:lineRule="auto"/>
              <w:jc w:val="center"/>
              <w:rPr>
                <w:rFonts w:ascii="Calibri" w:eastAsia="Times New Roman" w:hAnsi="Calibri" w:cs="Calibri"/>
                <w:b/>
                <w:color w:val="000000"/>
                <w:sz w:val="20"/>
                <w:lang w:eastAsia="en-IN"/>
              </w:rPr>
            </w:pPr>
            <w:r w:rsidRPr="004B7327">
              <w:rPr>
                <w:rFonts w:ascii="Calibri" w:eastAsia="Times New Roman" w:hAnsi="Calibri" w:cs="Calibri"/>
                <w:b/>
                <w:color w:val="000000"/>
                <w:sz w:val="20"/>
                <w:lang w:eastAsia="en-IN"/>
              </w:rPr>
              <w:t>Random</w:t>
            </w:r>
          </w:p>
        </w:tc>
        <w:tc>
          <w:tcPr>
            <w:tcW w:w="2593" w:type="dxa"/>
            <w:tcBorders>
              <w:top w:val="nil"/>
              <w:left w:val="nil"/>
              <w:bottom w:val="single" w:sz="4" w:space="0" w:color="auto"/>
              <w:right w:val="single" w:sz="4" w:space="0" w:color="auto"/>
            </w:tcBorders>
            <w:shd w:val="clear" w:color="auto" w:fill="FFFFFF" w:themeFill="background1"/>
            <w:vAlign w:val="center"/>
          </w:tcPr>
          <w:p w:rsidR="000A1A3C" w:rsidRPr="004B7327" w:rsidRDefault="00B44B79" w:rsidP="003B7272">
            <w:pPr>
              <w:spacing w:after="0" w:line="240" w:lineRule="auto"/>
              <w:jc w:val="center"/>
              <w:rPr>
                <w:rFonts w:ascii="Calibri" w:eastAsia="Times New Roman" w:hAnsi="Calibri" w:cs="Calibri"/>
                <w:b/>
                <w:color w:val="000000"/>
                <w:sz w:val="20"/>
                <w:lang w:eastAsia="en-IN"/>
              </w:rPr>
            </w:pPr>
            <w:r w:rsidRPr="004B7327">
              <w:rPr>
                <w:rFonts w:ascii="Calibri" w:eastAsia="Times New Roman" w:hAnsi="Calibri" w:cs="Calibri"/>
                <w:b/>
                <w:color w:val="000000"/>
                <w:sz w:val="20"/>
                <w:lang w:eastAsia="en-IN"/>
              </w:rPr>
              <w:t>0.73</w:t>
            </w:r>
          </w:p>
        </w:tc>
      </w:tr>
      <w:tr w:rsidR="000A1A3C" w:rsidRPr="004B7327" w:rsidTr="00D22BEB">
        <w:trPr>
          <w:trHeight w:val="213"/>
        </w:trPr>
        <w:tc>
          <w:tcPr>
            <w:tcW w:w="962"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0A1A3C" w:rsidRPr="004B7327" w:rsidRDefault="000A1A3C" w:rsidP="003B7272">
            <w:pPr>
              <w:spacing w:after="0" w:line="240" w:lineRule="auto"/>
              <w:jc w:val="center"/>
              <w:rPr>
                <w:rFonts w:ascii="Calibri" w:eastAsia="Times New Roman" w:hAnsi="Calibri" w:cs="Calibri"/>
                <w:b/>
                <w:color w:val="000000"/>
                <w:sz w:val="20"/>
                <w:lang w:eastAsia="en-IN"/>
              </w:rPr>
            </w:pPr>
            <w:r w:rsidRPr="004B7327">
              <w:rPr>
                <w:rFonts w:ascii="Calibri" w:eastAsia="Times New Roman" w:hAnsi="Calibri" w:cs="Calibri"/>
                <w:b/>
                <w:color w:val="000000"/>
                <w:sz w:val="20"/>
                <w:lang w:eastAsia="en-IN"/>
              </w:rPr>
              <w:t>7</w:t>
            </w:r>
          </w:p>
        </w:tc>
        <w:tc>
          <w:tcPr>
            <w:tcW w:w="2517" w:type="dxa"/>
            <w:tcBorders>
              <w:top w:val="nil"/>
              <w:left w:val="nil"/>
              <w:bottom w:val="single" w:sz="4" w:space="0" w:color="auto"/>
              <w:right w:val="single" w:sz="4" w:space="0" w:color="auto"/>
            </w:tcBorders>
            <w:shd w:val="clear" w:color="auto" w:fill="FFFFFF" w:themeFill="background1"/>
            <w:vAlign w:val="center"/>
            <w:hideMark/>
          </w:tcPr>
          <w:p w:rsidR="000A1A3C" w:rsidRPr="004B7327" w:rsidRDefault="000A1A3C" w:rsidP="003B7272">
            <w:pPr>
              <w:spacing w:after="0" w:line="240" w:lineRule="auto"/>
              <w:jc w:val="center"/>
              <w:rPr>
                <w:rFonts w:ascii="Calibri" w:eastAsia="Times New Roman" w:hAnsi="Calibri" w:cs="Calibri"/>
                <w:b/>
                <w:color w:val="000000"/>
                <w:sz w:val="20"/>
                <w:lang w:eastAsia="en-IN"/>
              </w:rPr>
            </w:pPr>
            <w:r w:rsidRPr="004B7327">
              <w:rPr>
                <w:rFonts w:ascii="Calibri" w:eastAsia="Times New Roman" w:hAnsi="Calibri" w:cs="Calibri"/>
                <w:b/>
                <w:color w:val="000000"/>
                <w:sz w:val="20"/>
                <w:lang w:eastAsia="en-IN"/>
              </w:rPr>
              <w:t>Absolute error</w:t>
            </w:r>
          </w:p>
        </w:tc>
        <w:tc>
          <w:tcPr>
            <w:tcW w:w="2593" w:type="dxa"/>
            <w:tcBorders>
              <w:top w:val="nil"/>
              <w:left w:val="nil"/>
              <w:bottom w:val="single" w:sz="4" w:space="0" w:color="auto"/>
              <w:right w:val="single" w:sz="4" w:space="0" w:color="auto"/>
            </w:tcBorders>
            <w:shd w:val="clear" w:color="auto" w:fill="FFFFFF" w:themeFill="background1"/>
            <w:vAlign w:val="center"/>
            <w:hideMark/>
          </w:tcPr>
          <w:p w:rsidR="000A1A3C" w:rsidRPr="004B7327" w:rsidRDefault="000A1A3C" w:rsidP="003B7272">
            <w:pPr>
              <w:spacing w:after="0" w:line="240" w:lineRule="auto"/>
              <w:jc w:val="center"/>
              <w:rPr>
                <w:rFonts w:ascii="Calibri" w:eastAsia="Times New Roman" w:hAnsi="Calibri" w:cs="Calibri"/>
                <w:b/>
                <w:color w:val="000000"/>
                <w:sz w:val="20"/>
                <w:lang w:eastAsia="en-IN"/>
              </w:rPr>
            </w:pPr>
            <w:r w:rsidRPr="004B7327">
              <w:rPr>
                <w:rFonts w:ascii="Calibri" w:eastAsia="Times New Roman" w:hAnsi="Calibri" w:cs="Calibri"/>
                <w:b/>
                <w:color w:val="000000"/>
                <w:sz w:val="20"/>
                <w:lang w:eastAsia="en-IN"/>
              </w:rPr>
              <w:t>Random</w:t>
            </w:r>
          </w:p>
        </w:tc>
        <w:tc>
          <w:tcPr>
            <w:tcW w:w="2593" w:type="dxa"/>
            <w:tcBorders>
              <w:top w:val="nil"/>
              <w:left w:val="nil"/>
              <w:bottom w:val="single" w:sz="4" w:space="0" w:color="auto"/>
              <w:right w:val="single" w:sz="4" w:space="0" w:color="auto"/>
            </w:tcBorders>
            <w:shd w:val="clear" w:color="auto" w:fill="FFFFFF" w:themeFill="background1"/>
            <w:vAlign w:val="center"/>
          </w:tcPr>
          <w:p w:rsidR="000A1A3C" w:rsidRPr="004B7327" w:rsidRDefault="00B44B79" w:rsidP="003B7272">
            <w:pPr>
              <w:spacing w:after="0" w:line="240" w:lineRule="auto"/>
              <w:jc w:val="center"/>
              <w:rPr>
                <w:rFonts w:ascii="Calibri" w:eastAsia="Times New Roman" w:hAnsi="Calibri" w:cs="Calibri"/>
                <w:b/>
                <w:color w:val="000000"/>
                <w:sz w:val="20"/>
                <w:lang w:eastAsia="en-IN"/>
              </w:rPr>
            </w:pPr>
            <w:r w:rsidRPr="004B7327">
              <w:rPr>
                <w:rFonts w:ascii="Calibri" w:eastAsia="Times New Roman" w:hAnsi="Calibri" w:cs="Calibri"/>
                <w:b/>
                <w:color w:val="000000"/>
                <w:sz w:val="20"/>
                <w:lang w:eastAsia="en-IN"/>
              </w:rPr>
              <w:t>0.688</w:t>
            </w:r>
          </w:p>
        </w:tc>
      </w:tr>
      <w:tr w:rsidR="000A1A3C" w:rsidRPr="004B7327" w:rsidTr="00D22BEB">
        <w:trPr>
          <w:trHeight w:val="213"/>
        </w:trPr>
        <w:tc>
          <w:tcPr>
            <w:tcW w:w="962"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0A1A3C" w:rsidRPr="004B7327" w:rsidRDefault="000A1A3C" w:rsidP="003B7272">
            <w:pPr>
              <w:spacing w:after="0" w:line="240" w:lineRule="auto"/>
              <w:jc w:val="center"/>
              <w:rPr>
                <w:rFonts w:ascii="Calibri" w:eastAsia="Times New Roman" w:hAnsi="Calibri" w:cs="Calibri"/>
                <w:b/>
                <w:color w:val="000000"/>
                <w:sz w:val="20"/>
                <w:lang w:eastAsia="en-IN"/>
              </w:rPr>
            </w:pPr>
            <w:r w:rsidRPr="004B7327">
              <w:rPr>
                <w:rFonts w:ascii="Calibri" w:eastAsia="Times New Roman" w:hAnsi="Calibri" w:cs="Calibri"/>
                <w:b/>
                <w:color w:val="000000"/>
                <w:sz w:val="20"/>
                <w:lang w:eastAsia="en-IN"/>
              </w:rPr>
              <w:t>8</w:t>
            </w:r>
          </w:p>
        </w:tc>
        <w:tc>
          <w:tcPr>
            <w:tcW w:w="2517" w:type="dxa"/>
            <w:tcBorders>
              <w:top w:val="nil"/>
              <w:left w:val="nil"/>
              <w:bottom w:val="single" w:sz="4" w:space="0" w:color="auto"/>
              <w:right w:val="single" w:sz="4" w:space="0" w:color="auto"/>
            </w:tcBorders>
            <w:shd w:val="clear" w:color="auto" w:fill="FFFFFF" w:themeFill="background1"/>
            <w:vAlign w:val="center"/>
            <w:hideMark/>
          </w:tcPr>
          <w:p w:rsidR="000A1A3C" w:rsidRPr="004B7327" w:rsidRDefault="000A1A3C" w:rsidP="003B7272">
            <w:pPr>
              <w:spacing w:after="0" w:line="240" w:lineRule="auto"/>
              <w:jc w:val="center"/>
              <w:rPr>
                <w:rFonts w:ascii="Calibri" w:eastAsia="Times New Roman" w:hAnsi="Calibri" w:cs="Calibri"/>
                <w:b/>
                <w:color w:val="000000"/>
                <w:sz w:val="20"/>
                <w:lang w:eastAsia="en-IN"/>
              </w:rPr>
            </w:pPr>
            <w:r w:rsidRPr="004B7327">
              <w:rPr>
                <w:rFonts w:ascii="Calibri" w:eastAsia="Times New Roman" w:hAnsi="Calibri" w:cs="Calibri"/>
                <w:b/>
                <w:color w:val="000000"/>
                <w:sz w:val="20"/>
                <w:lang w:eastAsia="en-IN"/>
              </w:rPr>
              <w:t>Poisson</w:t>
            </w:r>
          </w:p>
        </w:tc>
        <w:tc>
          <w:tcPr>
            <w:tcW w:w="2593" w:type="dxa"/>
            <w:tcBorders>
              <w:top w:val="nil"/>
              <w:left w:val="nil"/>
              <w:bottom w:val="single" w:sz="4" w:space="0" w:color="auto"/>
              <w:right w:val="single" w:sz="4" w:space="0" w:color="auto"/>
            </w:tcBorders>
            <w:shd w:val="clear" w:color="auto" w:fill="FFFFFF" w:themeFill="background1"/>
            <w:vAlign w:val="center"/>
            <w:hideMark/>
          </w:tcPr>
          <w:p w:rsidR="000A1A3C" w:rsidRPr="004B7327" w:rsidRDefault="000A1A3C" w:rsidP="003B7272">
            <w:pPr>
              <w:spacing w:after="0" w:line="240" w:lineRule="auto"/>
              <w:jc w:val="center"/>
              <w:rPr>
                <w:rFonts w:ascii="Calibri" w:eastAsia="Times New Roman" w:hAnsi="Calibri" w:cs="Calibri"/>
                <w:b/>
                <w:color w:val="000000"/>
                <w:sz w:val="20"/>
                <w:lang w:eastAsia="en-IN"/>
              </w:rPr>
            </w:pPr>
            <w:r w:rsidRPr="004B7327">
              <w:rPr>
                <w:rFonts w:ascii="Calibri" w:eastAsia="Times New Roman" w:hAnsi="Calibri" w:cs="Calibri"/>
                <w:b/>
                <w:color w:val="000000"/>
                <w:sz w:val="20"/>
                <w:lang w:eastAsia="en-IN"/>
              </w:rPr>
              <w:t>Random</w:t>
            </w:r>
          </w:p>
        </w:tc>
        <w:tc>
          <w:tcPr>
            <w:tcW w:w="2593" w:type="dxa"/>
            <w:tcBorders>
              <w:top w:val="nil"/>
              <w:left w:val="nil"/>
              <w:bottom w:val="single" w:sz="4" w:space="0" w:color="auto"/>
              <w:right w:val="single" w:sz="4" w:space="0" w:color="auto"/>
            </w:tcBorders>
            <w:shd w:val="clear" w:color="auto" w:fill="FFFFFF" w:themeFill="background1"/>
            <w:vAlign w:val="center"/>
          </w:tcPr>
          <w:p w:rsidR="000A1A3C" w:rsidRPr="004B7327" w:rsidRDefault="00B44B79" w:rsidP="003B7272">
            <w:pPr>
              <w:spacing w:after="0" w:line="240" w:lineRule="auto"/>
              <w:jc w:val="center"/>
              <w:rPr>
                <w:rFonts w:ascii="Calibri" w:eastAsia="Times New Roman" w:hAnsi="Calibri" w:cs="Calibri"/>
                <w:b/>
                <w:color w:val="000000"/>
                <w:sz w:val="20"/>
                <w:lang w:eastAsia="en-IN"/>
              </w:rPr>
            </w:pPr>
            <w:r w:rsidRPr="004B7327">
              <w:rPr>
                <w:rFonts w:ascii="Calibri" w:eastAsia="Times New Roman" w:hAnsi="Calibri" w:cs="Calibri"/>
                <w:b/>
                <w:color w:val="000000"/>
                <w:sz w:val="20"/>
                <w:lang w:eastAsia="en-IN"/>
              </w:rPr>
              <w:t>0.66</w:t>
            </w:r>
          </w:p>
        </w:tc>
      </w:tr>
    </w:tbl>
    <w:p w:rsidR="00393DA5" w:rsidRPr="00041D53" w:rsidRDefault="000D1EA4" w:rsidP="00A226D4">
      <w:pPr>
        <w:shd w:val="clear" w:color="auto" w:fill="FFFF00"/>
        <w:rPr>
          <w:b/>
        </w:rPr>
      </w:pPr>
      <w:r w:rsidRPr="00041D53">
        <w:rPr>
          <w:b/>
        </w:rPr>
        <w:t xml:space="preserve">Best R²: </w:t>
      </w:r>
      <w:r w:rsidR="00B44B79" w:rsidRPr="00041D53">
        <w:rPr>
          <w:rFonts w:ascii="Calibri" w:eastAsia="Times New Roman" w:hAnsi="Calibri" w:cs="Calibri"/>
          <w:b/>
          <w:color w:val="000000"/>
          <w:sz w:val="20"/>
          <w:lang w:eastAsia="en-IN"/>
        </w:rPr>
        <w:t>0.73</w:t>
      </w:r>
      <w:r w:rsidR="00A226D4" w:rsidRPr="00041D53">
        <w:rPr>
          <w:rFonts w:ascii="Calibri" w:eastAsia="Times New Roman" w:hAnsi="Calibri" w:cs="Calibri"/>
          <w:b/>
          <w:color w:val="000000"/>
          <w:sz w:val="20"/>
          <w:lang w:eastAsia="en-IN"/>
        </w:rPr>
        <w:t xml:space="preserve"> </w:t>
      </w:r>
      <w:r w:rsidRPr="00041D53">
        <w:rPr>
          <w:b/>
        </w:rPr>
        <w:t>using</w:t>
      </w:r>
      <w:r w:rsidR="00041D53" w:rsidRPr="00041D53">
        <w:rPr>
          <w:rFonts w:ascii="Calibri" w:eastAsia="Times New Roman" w:hAnsi="Calibri" w:cs="Calibri"/>
          <w:b/>
          <w:color w:val="000000"/>
          <w:sz w:val="20"/>
          <w:lang w:eastAsia="en-IN"/>
        </w:rPr>
        <w:t xml:space="preserve"> </w:t>
      </w:r>
      <w:proofErr w:type="spellStart"/>
      <w:r w:rsidR="00041D53" w:rsidRPr="00041D53">
        <w:rPr>
          <w:rFonts w:ascii="Calibri" w:eastAsia="Times New Roman" w:hAnsi="Calibri" w:cs="Calibri"/>
          <w:b/>
          <w:color w:val="000000"/>
          <w:sz w:val="20"/>
          <w:lang w:eastAsia="en-IN"/>
        </w:rPr>
        <w:t>poission</w:t>
      </w:r>
      <w:proofErr w:type="spellEnd"/>
      <w:r w:rsidR="00041D53" w:rsidRPr="00041D53">
        <w:rPr>
          <w:rFonts w:ascii="Calibri" w:eastAsia="Times New Roman" w:hAnsi="Calibri" w:cs="Calibri"/>
          <w:b/>
          <w:color w:val="000000"/>
          <w:sz w:val="20"/>
          <w:lang w:eastAsia="en-IN"/>
        </w:rPr>
        <w:t xml:space="preserve"> </w:t>
      </w:r>
      <w:r w:rsidR="00A226D4" w:rsidRPr="00041D53">
        <w:rPr>
          <w:b/>
        </w:rPr>
        <w:t xml:space="preserve">with </w:t>
      </w:r>
      <w:r w:rsidR="00A226D4" w:rsidRPr="00041D53">
        <w:rPr>
          <w:rFonts w:ascii="Calibri" w:eastAsia="Times New Roman" w:hAnsi="Calibri" w:cs="Calibri"/>
          <w:b/>
          <w:color w:val="000000"/>
          <w:sz w:val="20"/>
          <w:lang w:eastAsia="en-IN"/>
        </w:rPr>
        <w:t>Best</w:t>
      </w:r>
    </w:p>
    <w:p w:rsidR="002C479F" w:rsidRPr="004A17AB" w:rsidRDefault="00393DA5" w:rsidP="00393DA5">
      <w:pPr>
        <w:rPr>
          <w:b/>
          <w:sz w:val="28"/>
        </w:rPr>
      </w:pPr>
      <w:r w:rsidRPr="004A17AB">
        <w:rPr>
          <w:b/>
          <w:sz w:val="28"/>
        </w:rPr>
        <w:t>4.Random Forest</w:t>
      </w:r>
    </w:p>
    <w:tbl>
      <w:tblPr>
        <w:tblStyle w:val="TableGrid"/>
        <w:tblW w:w="9233" w:type="dxa"/>
        <w:tblLook w:val="04A0" w:firstRow="1" w:lastRow="0" w:firstColumn="1" w:lastColumn="0" w:noHBand="0" w:noVBand="1"/>
      </w:tblPr>
      <w:tblGrid>
        <w:gridCol w:w="734"/>
        <w:gridCol w:w="1458"/>
        <w:gridCol w:w="1869"/>
        <w:gridCol w:w="1456"/>
        <w:gridCol w:w="1858"/>
        <w:gridCol w:w="1858"/>
      </w:tblGrid>
      <w:tr w:rsidR="00B33DFC" w:rsidRPr="004A17AB" w:rsidTr="00B33DFC">
        <w:trPr>
          <w:trHeight w:val="604"/>
        </w:trPr>
        <w:tc>
          <w:tcPr>
            <w:tcW w:w="734" w:type="dxa"/>
          </w:tcPr>
          <w:p w:rsidR="00B33DFC" w:rsidRPr="004A17AB" w:rsidRDefault="00B33DFC" w:rsidP="00B24C0E">
            <w:pPr>
              <w:rPr>
                <w:b/>
              </w:rPr>
            </w:pPr>
            <w:proofErr w:type="spellStart"/>
            <w:r w:rsidRPr="004A17AB">
              <w:rPr>
                <w:b/>
              </w:rPr>
              <w:t>S.No</w:t>
            </w:r>
            <w:proofErr w:type="spellEnd"/>
          </w:p>
        </w:tc>
        <w:tc>
          <w:tcPr>
            <w:tcW w:w="1458" w:type="dxa"/>
          </w:tcPr>
          <w:p w:rsidR="00B33DFC" w:rsidRPr="004A17AB" w:rsidRDefault="00B33DFC" w:rsidP="00B24C0E">
            <w:pPr>
              <w:rPr>
                <w:b/>
              </w:rPr>
            </w:pPr>
            <w:r w:rsidRPr="004A17AB">
              <w:rPr>
                <w:b/>
              </w:rPr>
              <w:t>Hyper Parameter</w:t>
            </w:r>
          </w:p>
        </w:tc>
        <w:tc>
          <w:tcPr>
            <w:tcW w:w="1869" w:type="dxa"/>
          </w:tcPr>
          <w:p w:rsidR="00B33DFC" w:rsidRDefault="00B33DFC" w:rsidP="00B24C0E">
            <w:pPr>
              <w:rPr>
                <w:rFonts w:ascii="Courier New" w:eastAsia="Times New Roman" w:hAnsi="Courier New" w:cs="Courier New"/>
                <w:b/>
                <w:sz w:val="20"/>
                <w:szCs w:val="20"/>
                <w:lang w:val="en-IN" w:eastAsia="en-IN"/>
              </w:rPr>
            </w:pPr>
            <w:proofErr w:type="spellStart"/>
            <w:r w:rsidRPr="004A17AB">
              <w:rPr>
                <w:rFonts w:ascii="Courier New" w:eastAsia="Times New Roman" w:hAnsi="Courier New" w:cs="Courier New"/>
                <w:b/>
                <w:sz w:val="20"/>
                <w:szCs w:val="20"/>
                <w:lang w:val="en-IN" w:eastAsia="en-IN"/>
              </w:rPr>
              <w:t>n_estimators</w:t>
            </w:r>
            <w:proofErr w:type="spellEnd"/>
          </w:p>
          <w:p w:rsidR="00B44B79" w:rsidRPr="004A17AB" w:rsidRDefault="00B44B79" w:rsidP="00B24C0E">
            <w:pPr>
              <w:rPr>
                <w:b/>
              </w:rPr>
            </w:pPr>
            <w:r>
              <w:rPr>
                <w:rFonts w:ascii="Courier New" w:eastAsia="Times New Roman" w:hAnsi="Courier New" w:cs="Courier New"/>
                <w:b/>
                <w:sz w:val="20"/>
                <w:szCs w:val="20"/>
                <w:lang w:val="en-IN" w:eastAsia="en-IN"/>
              </w:rPr>
              <w:t>r2</w:t>
            </w:r>
          </w:p>
        </w:tc>
        <w:tc>
          <w:tcPr>
            <w:tcW w:w="1456" w:type="dxa"/>
          </w:tcPr>
          <w:p w:rsidR="00B33DFC" w:rsidRDefault="00B33DFC" w:rsidP="00B24C0E">
            <w:pPr>
              <w:rPr>
                <w:rFonts w:ascii="Courier New" w:eastAsia="Times New Roman" w:hAnsi="Courier New" w:cs="Courier New"/>
                <w:b/>
                <w:sz w:val="20"/>
                <w:szCs w:val="20"/>
                <w:lang w:val="en-IN" w:eastAsia="en-IN"/>
              </w:rPr>
            </w:pPr>
            <w:proofErr w:type="spellStart"/>
            <w:r w:rsidRPr="004A17AB">
              <w:rPr>
                <w:rFonts w:ascii="Courier New" w:eastAsia="Times New Roman" w:hAnsi="Courier New" w:cs="Courier New"/>
                <w:b/>
                <w:sz w:val="20"/>
                <w:szCs w:val="20"/>
                <w:lang w:val="en-IN" w:eastAsia="en-IN"/>
              </w:rPr>
              <w:t>max_depth</w:t>
            </w:r>
            <w:proofErr w:type="spellEnd"/>
          </w:p>
          <w:p w:rsidR="00B44B79" w:rsidRPr="004A17AB" w:rsidRDefault="00B44B79" w:rsidP="00B24C0E">
            <w:pPr>
              <w:rPr>
                <w:b/>
              </w:rPr>
            </w:pPr>
            <w:r>
              <w:rPr>
                <w:rFonts w:ascii="Courier New" w:eastAsia="Times New Roman" w:hAnsi="Courier New" w:cs="Courier New"/>
                <w:b/>
                <w:sz w:val="20"/>
                <w:szCs w:val="20"/>
                <w:lang w:val="en-IN" w:eastAsia="en-IN"/>
              </w:rPr>
              <w:t>r2</w:t>
            </w:r>
          </w:p>
        </w:tc>
        <w:tc>
          <w:tcPr>
            <w:tcW w:w="1858" w:type="dxa"/>
          </w:tcPr>
          <w:p w:rsidR="00B33DFC" w:rsidRDefault="00B33DFC" w:rsidP="00B24C0E">
            <w:pPr>
              <w:rPr>
                <w:rFonts w:ascii="Courier New" w:eastAsia="Times New Roman" w:hAnsi="Courier New" w:cs="Courier New"/>
                <w:b/>
                <w:sz w:val="20"/>
                <w:szCs w:val="20"/>
                <w:lang w:val="en-IN" w:eastAsia="en-IN"/>
              </w:rPr>
            </w:pPr>
            <w:proofErr w:type="spellStart"/>
            <w:r w:rsidRPr="004A17AB">
              <w:rPr>
                <w:rFonts w:ascii="Courier New" w:eastAsia="Times New Roman" w:hAnsi="Courier New" w:cs="Courier New"/>
                <w:b/>
                <w:sz w:val="20"/>
                <w:szCs w:val="20"/>
                <w:lang w:val="en-IN" w:eastAsia="en-IN"/>
              </w:rPr>
              <w:t>max_features</w:t>
            </w:r>
            <w:proofErr w:type="spellEnd"/>
          </w:p>
          <w:p w:rsidR="00B44B79" w:rsidRPr="004A17AB" w:rsidRDefault="00B44B79" w:rsidP="00B24C0E">
            <w:pPr>
              <w:rPr>
                <w:b/>
              </w:rPr>
            </w:pPr>
          </w:p>
        </w:tc>
        <w:tc>
          <w:tcPr>
            <w:tcW w:w="1858" w:type="dxa"/>
          </w:tcPr>
          <w:p w:rsidR="00B33DFC" w:rsidRPr="004A17AB" w:rsidRDefault="00B33DFC" w:rsidP="00B24C0E">
            <w:pPr>
              <w:rPr>
                <w:b/>
              </w:rPr>
            </w:pPr>
            <w:proofErr w:type="spellStart"/>
            <w:r w:rsidRPr="004A17AB">
              <w:rPr>
                <w:rFonts w:ascii="Courier New" w:eastAsia="Times New Roman" w:hAnsi="Courier New" w:cs="Courier New"/>
                <w:b/>
                <w:sz w:val="20"/>
                <w:szCs w:val="20"/>
                <w:lang w:val="en-IN" w:eastAsia="en-IN"/>
              </w:rPr>
              <w:t>random_state</w:t>
            </w:r>
            <w:proofErr w:type="spellEnd"/>
          </w:p>
        </w:tc>
      </w:tr>
      <w:tr w:rsidR="00A80837" w:rsidRPr="004A17AB" w:rsidTr="00B44B79">
        <w:trPr>
          <w:trHeight w:val="294"/>
        </w:trPr>
        <w:tc>
          <w:tcPr>
            <w:tcW w:w="734" w:type="dxa"/>
          </w:tcPr>
          <w:p w:rsidR="00A80837" w:rsidRPr="004A17AB" w:rsidRDefault="00A80837" w:rsidP="00A80837">
            <w:pPr>
              <w:rPr>
                <w:b/>
              </w:rPr>
            </w:pPr>
            <w:r w:rsidRPr="004A17AB">
              <w:rPr>
                <w:b/>
              </w:rPr>
              <w:t>1</w:t>
            </w:r>
          </w:p>
        </w:tc>
        <w:tc>
          <w:tcPr>
            <w:tcW w:w="1458" w:type="dxa"/>
          </w:tcPr>
          <w:p w:rsidR="00A80837" w:rsidRPr="004A17AB" w:rsidRDefault="00A80837" w:rsidP="00A80837">
            <w:pPr>
              <w:rPr>
                <w:b/>
              </w:rPr>
            </w:pPr>
            <w:r w:rsidRPr="004A17AB">
              <w:rPr>
                <w:b/>
              </w:rPr>
              <w:t>50</w:t>
            </w:r>
          </w:p>
        </w:tc>
        <w:tc>
          <w:tcPr>
            <w:tcW w:w="1869" w:type="dxa"/>
          </w:tcPr>
          <w:p w:rsidR="00A80837" w:rsidRPr="004A17AB" w:rsidRDefault="00A80837" w:rsidP="00A80837">
            <w:pPr>
              <w:rPr>
                <w:b/>
              </w:rPr>
            </w:pPr>
            <w:r>
              <w:rPr>
                <w:b/>
              </w:rPr>
              <w:t>0.840</w:t>
            </w:r>
          </w:p>
        </w:tc>
        <w:tc>
          <w:tcPr>
            <w:tcW w:w="1456" w:type="dxa"/>
            <w:shd w:val="clear" w:color="auto" w:fill="FFFF00"/>
          </w:tcPr>
          <w:p w:rsidR="00A80837" w:rsidRPr="004A17AB" w:rsidRDefault="00A80837" w:rsidP="00A80837">
            <w:pPr>
              <w:rPr>
                <w:b/>
              </w:rPr>
            </w:pPr>
            <w:r>
              <w:rPr>
                <w:b/>
              </w:rPr>
              <w:t>0.8535</w:t>
            </w:r>
          </w:p>
        </w:tc>
        <w:tc>
          <w:tcPr>
            <w:tcW w:w="1858" w:type="dxa"/>
          </w:tcPr>
          <w:p w:rsidR="00A80837" w:rsidRDefault="00A80837" w:rsidP="00A80837">
            <w:r w:rsidRPr="007319BC">
              <w:rPr>
                <w:b/>
              </w:rPr>
              <w:t>0.8535</w:t>
            </w:r>
          </w:p>
        </w:tc>
        <w:tc>
          <w:tcPr>
            <w:tcW w:w="1858" w:type="dxa"/>
          </w:tcPr>
          <w:p w:rsidR="00A80837" w:rsidRPr="004A17AB" w:rsidRDefault="00A80837" w:rsidP="00A80837">
            <w:pPr>
              <w:rPr>
                <w:b/>
              </w:rPr>
            </w:pPr>
            <w:r>
              <w:rPr>
                <w:b/>
              </w:rPr>
              <w:t>0</w:t>
            </w:r>
          </w:p>
        </w:tc>
      </w:tr>
      <w:tr w:rsidR="00A80837" w:rsidRPr="004A17AB" w:rsidTr="00B33DFC">
        <w:trPr>
          <w:trHeight w:val="294"/>
        </w:trPr>
        <w:tc>
          <w:tcPr>
            <w:tcW w:w="734" w:type="dxa"/>
          </w:tcPr>
          <w:p w:rsidR="00A80837" w:rsidRPr="004A17AB" w:rsidRDefault="00A80837" w:rsidP="00A80837">
            <w:pPr>
              <w:rPr>
                <w:b/>
              </w:rPr>
            </w:pPr>
            <w:r>
              <w:rPr>
                <w:b/>
              </w:rPr>
              <w:t>2</w:t>
            </w:r>
          </w:p>
        </w:tc>
        <w:tc>
          <w:tcPr>
            <w:tcW w:w="1458" w:type="dxa"/>
          </w:tcPr>
          <w:p w:rsidR="00A80837" w:rsidRPr="004A17AB" w:rsidRDefault="00A80837" w:rsidP="00A80837">
            <w:pPr>
              <w:rPr>
                <w:b/>
              </w:rPr>
            </w:pPr>
            <w:r>
              <w:rPr>
                <w:b/>
              </w:rPr>
              <w:t>100</w:t>
            </w:r>
          </w:p>
        </w:tc>
        <w:tc>
          <w:tcPr>
            <w:tcW w:w="1869" w:type="dxa"/>
          </w:tcPr>
          <w:p w:rsidR="00A80837" w:rsidRPr="004A17AB" w:rsidRDefault="00A80837" w:rsidP="00A80837">
            <w:pPr>
              <w:rPr>
                <w:b/>
              </w:rPr>
            </w:pPr>
            <w:r>
              <w:rPr>
                <w:b/>
              </w:rPr>
              <w:t>0.850</w:t>
            </w:r>
          </w:p>
        </w:tc>
        <w:tc>
          <w:tcPr>
            <w:tcW w:w="1456" w:type="dxa"/>
          </w:tcPr>
          <w:p w:rsidR="00A80837" w:rsidRPr="004A17AB" w:rsidRDefault="00A80837" w:rsidP="00A80837">
            <w:pPr>
              <w:rPr>
                <w:b/>
              </w:rPr>
            </w:pPr>
            <w:r>
              <w:rPr>
                <w:b/>
              </w:rPr>
              <w:t>0.8535</w:t>
            </w:r>
          </w:p>
        </w:tc>
        <w:tc>
          <w:tcPr>
            <w:tcW w:w="1858" w:type="dxa"/>
          </w:tcPr>
          <w:p w:rsidR="00A80837" w:rsidRDefault="00A80837" w:rsidP="00A80837">
            <w:r w:rsidRPr="007319BC">
              <w:rPr>
                <w:b/>
              </w:rPr>
              <w:t>0.8535</w:t>
            </w:r>
          </w:p>
        </w:tc>
        <w:tc>
          <w:tcPr>
            <w:tcW w:w="1858" w:type="dxa"/>
          </w:tcPr>
          <w:p w:rsidR="00A80837" w:rsidRPr="004A17AB" w:rsidRDefault="00A80837" w:rsidP="00A80837">
            <w:pPr>
              <w:rPr>
                <w:b/>
              </w:rPr>
            </w:pPr>
            <w:r>
              <w:rPr>
                <w:b/>
              </w:rPr>
              <w:t>0</w:t>
            </w:r>
          </w:p>
        </w:tc>
      </w:tr>
      <w:tr w:rsidR="00A80837" w:rsidRPr="004A17AB" w:rsidTr="00B33DFC">
        <w:trPr>
          <w:trHeight w:val="294"/>
        </w:trPr>
        <w:tc>
          <w:tcPr>
            <w:tcW w:w="734" w:type="dxa"/>
          </w:tcPr>
          <w:p w:rsidR="00A80837" w:rsidRPr="004A17AB" w:rsidRDefault="00A80837" w:rsidP="00A80837">
            <w:pPr>
              <w:rPr>
                <w:b/>
              </w:rPr>
            </w:pPr>
            <w:r>
              <w:rPr>
                <w:b/>
              </w:rPr>
              <w:t>3</w:t>
            </w:r>
          </w:p>
        </w:tc>
        <w:tc>
          <w:tcPr>
            <w:tcW w:w="1458" w:type="dxa"/>
          </w:tcPr>
          <w:p w:rsidR="00A80837" w:rsidRPr="004A17AB" w:rsidRDefault="00A80837" w:rsidP="00A80837">
            <w:pPr>
              <w:rPr>
                <w:b/>
              </w:rPr>
            </w:pPr>
            <w:r>
              <w:rPr>
                <w:b/>
              </w:rPr>
              <w:t>500</w:t>
            </w:r>
          </w:p>
        </w:tc>
        <w:tc>
          <w:tcPr>
            <w:tcW w:w="1869" w:type="dxa"/>
          </w:tcPr>
          <w:p w:rsidR="00A80837" w:rsidRPr="004A17AB" w:rsidRDefault="00A80837" w:rsidP="00A80837">
            <w:pPr>
              <w:rPr>
                <w:b/>
              </w:rPr>
            </w:pPr>
            <w:r>
              <w:rPr>
                <w:b/>
              </w:rPr>
              <w:t>0.851</w:t>
            </w:r>
          </w:p>
        </w:tc>
        <w:tc>
          <w:tcPr>
            <w:tcW w:w="1456" w:type="dxa"/>
          </w:tcPr>
          <w:p w:rsidR="00A80837" w:rsidRDefault="00A80837" w:rsidP="00A80837">
            <w:r w:rsidRPr="00EA5E2F">
              <w:rPr>
                <w:b/>
              </w:rPr>
              <w:t>0.8535</w:t>
            </w:r>
          </w:p>
        </w:tc>
        <w:tc>
          <w:tcPr>
            <w:tcW w:w="1858" w:type="dxa"/>
          </w:tcPr>
          <w:p w:rsidR="00A80837" w:rsidRDefault="00A80837" w:rsidP="00A80837">
            <w:r w:rsidRPr="00EA5E2F">
              <w:rPr>
                <w:b/>
              </w:rPr>
              <w:t>0.8535</w:t>
            </w:r>
          </w:p>
        </w:tc>
        <w:tc>
          <w:tcPr>
            <w:tcW w:w="1858" w:type="dxa"/>
          </w:tcPr>
          <w:p w:rsidR="00A80837" w:rsidRPr="004A17AB" w:rsidRDefault="00A80837" w:rsidP="00A80837">
            <w:pPr>
              <w:rPr>
                <w:b/>
              </w:rPr>
            </w:pPr>
            <w:r>
              <w:rPr>
                <w:b/>
              </w:rPr>
              <w:t>0</w:t>
            </w:r>
          </w:p>
        </w:tc>
      </w:tr>
      <w:tr w:rsidR="00A80837" w:rsidRPr="004A17AB" w:rsidTr="00B33DFC">
        <w:trPr>
          <w:trHeight w:val="294"/>
        </w:trPr>
        <w:tc>
          <w:tcPr>
            <w:tcW w:w="734" w:type="dxa"/>
          </w:tcPr>
          <w:p w:rsidR="00A80837" w:rsidRPr="004A17AB" w:rsidRDefault="00A80837" w:rsidP="00A80837">
            <w:pPr>
              <w:rPr>
                <w:b/>
              </w:rPr>
            </w:pPr>
            <w:r>
              <w:rPr>
                <w:b/>
              </w:rPr>
              <w:t>4</w:t>
            </w:r>
          </w:p>
        </w:tc>
        <w:tc>
          <w:tcPr>
            <w:tcW w:w="1458" w:type="dxa"/>
          </w:tcPr>
          <w:p w:rsidR="00A80837" w:rsidRPr="004A17AB" w:rsidRDefault="00A80837" w:rsidP="00A80837">
            <w:pPr>
              <w:rPr>
                <w:b/>
              </w:rPr>
            </w:pPr>
            <w:r>
              <w:rPr>
                <w:b/>
              </w:rPr>
              <w:t>1000</w:t>
            </w:r>
          </w:p>
        </w:tc>
        <w:tc>
          <w:tcPr>
            <w:tcW w:w="1869" w:type="dxa"/>
          </w:tcPr>
          <w:p w:rsidR="00A80837" w:rsidRPr="004A17AB" w:rsidRDefault="00A80837" w:rsidP="00A80837">
            <w:pPr>
              <w:rPr>
                <w:b/>
              </w:rPr>
            </w:pPr>
            <w:r>
              <w:rPr>
                <w:b/>
              </w:rPr>
              <w:t>0.851</w:t>
            </w:r>
          </w:p>
        </w:tc>
        <w:tc>
          <w:tcPr>
            <w:tcW w:w="1456" w:type="dxa"/>
          </w:tcPr>
          <w:p w:rsidR="00A80837" w:rsidRDefault="00A80837" w:rsidP="00A80837">
            <w:r w:rsidRPr="00EA5E2F">
              <w:rPr>
                <w:b/>
              </w:rPr>
              <w:t>0.8535</w:t>
            </w:r>
          </w:p>
        </w:tc>
        <w:tc>
          <w:tcPr>
            <w:tcW w:w="1858" w:type="dxa"/>
          </w:tcPr>
          <w:p w:rsidR="00A80837" w:rsidRDefault="00A80837" w:rsidP="00A80837">
            <w:r w:rsidRPr="00EA5E2F">
              <w:rPr>
                <w:b/>
              </w:rPr>
              <w:t>0.8535</w:t>
            </w:r>
          </w:p>
        </w:tc>
        <w:tc>
          <w:tcPr>
            <w:tcW w:w="1858" w:type="dxa"/>
          </w:tcPr>
          <w:p w:rsidR="00A80837" w:rsidRPr="004A17AB" w:rsidRDefault="00A80837" w:rsidP="00A80837">
            <w:pPr>
              <w:rPr>
                <w:b/>
              </w:rPr>
            </w:pPr>
            <w:r>
              <w:rPr>
                <w:b/>
              </w:rPr>
              <w:t>0</w:t>
            </w:r>
          </w:p>
        </w:tc>
      </w:tr>
      <w:tr w:rsidR="00A80837" w:rsidRPr="004A17AB" w:rsidTr="00B33DFC">
        <w:trPr>
          <w:trHeight w:val="294"/>
        </w:trPr>
        <w:tc>
          <w:tcPr>
            <w:tcW w:w="734" w:type="dxa"/>
          </w:tcPr>
          <w:p w:rsidR="00A80837" w:rsidRPr="004A17AB" w:rsidRDefault="00A80837" w:rsidP="00A80837">
            <w:pPr>
              <w:rPr>
                <w:b/>
              </w:rPr>
            </w:pPr>
            <w:r>
              <w:rPr>
                <w:b/>
              </w:rPr>
              <w:t>5</w:t>
            </w:r>
          </w:p>
        </w:tc>
        <w:tc>
          <w:tcPr>
            <w:tcW w:w="1458" w:type="dxa"/>
          </w:tcPr>
          <w:p w:rsidR="00A80837" w:rsidRPr="004A17AB" w:rsidRDefault="00A80837" w:rsidP="00A80837">
            <w:pPr>
              <w:rPr>
                <w:b/>
              </w:rPr>
            </w:pPr>
            <w:r>
              <w:rPr>
                <w:b/>
              </w:rPr>
              <w:t>2000</w:t>
            </w:r>
          </w:p>
        </w:tc>
        <w:tc>
          <w:tcPr>
            <w:tcW w:w="1869" w:type="dxa"/>
          </w:tcPr>
          <w:p w:rsidR="00A80837" w:rsidRPr="004A17AB" w:rsidRDefault="00A80837" w:rsidP="00A80837">
            <w:pPr>
              <w:rPr>
                <w:b/>
              </w:rPr>
            </w:pPr>
            <w:r>
              <w:rPr>
                <w:b/>
              </w:rPr>
              <w:t>0.854</w:t>
            </w:r>
          </w:p>
        </w:tc>
        <w:tc>
          <w:tcPr>
            <w:tcW w:w="1456" w:type="dxa"/>
          </w:tcPr>
          <w:p w:rsidR="00A80837" w:rsidRDefault="00A80837" w:rsidP="00A80837">
            <w:r w:rsidRPr="00EA5E2F">
              <w:rPr>
                <w:b/>
              </w:rPr>
              <w:t>0.8535</w:t>
            </w:r>
          </w:p>
        </w:tc>
        <w:tc>
          <w:tcPr>
            <w:tcW w:w="1858" w:type="dxa"/>
          </w:tcPr>
          <w:p w:rsidR="00A80837" w:rsidRDefault="00A80837" w:rsidP="00A80837">
            <w:r w:rsidRPr="00EA5E2F">
              <w:rPr>
                <w:b/>
              </w:rPr>
              <w:t>0.8535</w:t>
            </w:r>
          </w:p>
        </w:tc>
        <w:tc>
          <w:tcPr>
            <w:tcW w:w="1858" w:type="dxa"/>
          </w:tcPr>
          <w:p w:rsidR="00A80837" w:rsidRPr="004A17AB" w:rsidRDefault="00A80837" w:rsidP="00A80837">
            <w:pPr>
              <w:rPr>
                <w:b/>
              </w:rPr>
            </w:pPr>
            <w:r>
              <w:rPr>
                <w:b/>
              </w:rPr>
              <w:t>0</w:t>
            </w:r>
          </w:p>
        </w:tc>
      </w:tr>
    </w:tbl>
    <w:p w:rsidR="00393DA5" w:rsidRDefault="00393DA5" w:rsidP="00393DA5"/>
    <w:p w:rsidR="00D232D8" w:rsidRPr="004B7327" w:rsidRDefault="00041D53" w:rsidP="004B7327">
      <w:pPr>
        <w:shd w:val="clear" w:color="auto" w:fill="FFFF00"/>
        <w:rPr>
          <w:b/>
        </w:rPr>
      </w:pPr>
      <w:r w:rsidRPr="00041D53">
        <w:rPr>
          <w:b/>
        </w:rPr>
        <w:t xml:space="preserve">Best R²: </w:t>
      </w:r>
      <w:r w:rsidRPr="00041D53">
        <w:rPr>
          <w:rFonts w:ascii="Calibri" w:eastAsia="Times New Roman" w:hAnsi="Calibri" w:cs="Calibri"/>
          <w:b/>
          <w:color w:val="000000"/>
          <w:sz w:val="20"/>
          <w:lang w:eastAsia="en-IN"/>
        </w:rPr>
        <w:t xml:space="preserve">0.8535 </w:t>
      </w:r>
      <w:r w:rsidRPr="00041D53">
        <w:rPr>
          <w:b/>
        </w:rPr>
        <w:t xml:space="preserve">using </w:t>
      </w:r>
      <w:proofErr w:type="spellStart"/>
      <w:r w:rsidRPr="00041D53">
        <w:rPr>
          <w:rFonts w:ascii="Calibri" w:eastAsia="Times New Roman" w:hAnsi="Calibri" w:cs="Calibri"/>
          <w:b/>
          <w:color w:val="000000"/>
          <w:sz w:val="20"/>
          <w:lang w:eastAsia="en-IN"/>
        </w:rPr>
        <w:t>max_depth</w:t>
      </w:r>
      <w:proofErr w:type="spellEnd"/>
      <w:r w:rsidRPr="00041D53">
        <w:rPr>
          <w:b/>
        </w:rPr>
        <w:t xml:space="preserve"> with tree count = 50</w:t>
      </w:r>
      <w:r w:rsidR="00D232D8">
        <w:br w:type="page"/>
      </w:r>
    </w:p>
    <w:p w:rsidR="004B7327" w:rsidRPr="004B7327" w:rsidRDefault="004B7327" w:rsidP="004B7327">
      <w:pPr>
        <w:shd w:val="clear" w:color="auto" w:fill="FFFFFF" w:themeFill="background1"/>
        <w:rPr>
          <w:b/>
        </w:rPr>
      </w:pPr>
      <w:r w:rsidRPr="004B7327">
        <w:rPr>
          <w:b/>
        </w:rPr>
        <w:lastRenderedPageBreak/>
        <w:t>5. Result Comparison Table</w:t>
      </w:r>
      <w:r>
        <w:rPr>
          <w:b/>
        </w:rPr>
        <w:t>:</w:t>
      </w:r>
    </w:p>
    <w:tbl>
      <w:tblPr>
        <w:tblW w:w="5400" w:type="dxa"/>
        <w:tblLook w:val="04A0" w:firstRow="1" w:lastRow="0" w:firstColumn="1" w:lastColumn="0" w:noHBand="0" w:noVBand="1"/>
      </w:tblPr>
      <w:tblGrid>
        <w:gridCol w:w="2740"/>
        <w:gridCol w:w="2660"/>
      </w:tblGrid>
      <w:tr w:rsidR="004B7327" w:rsidRPr="004B7327" w:rsidTr="004B7327">
        <w:trPr>
          <w:trHeight w:val="468"/>
        </w:trPr>
        <w:tc>
          <w:tcPr>
            <w:tcW w:w="2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7327" w:rsidRPr="004B7327" w:rsidRDefault="004B7327" w:rsidP="004B7327">
            <w:pPr>
              <w:spacing w:after="0" w:line="240" w:lineRule="auto"/>
              <w:jc w:val="center"/>
              <w:rPr>
                <w:rFonts w:ascii="Calibri" w:eastAsia="Times New Roman" w:hAnsi="Calibri" w:cs="Calibri"/>
                <w:b/>
                <w:bCs/>
                <w:color w:val="000000"/>
                <w:lang w:val="en-IN" w:eastAsia="en-IN"/>
              </w:rPr>
            </w:pPr>
            <w:r w:rsidRPr="004B7327">
              <w:rPr>
                <w:rFonts w:ascii="Calibri" w:eastAsia="Times New Roman" w:hAnsi="Calibri" w:cs="Calibri"/>
                <w:b/>
                <w:bCs/>
                <w:color w:val="000000"/>
                <w:lang w:val="en-IN" w:eastAsia="en-IN"/>
              </w:rPr>
              <w:t>Model</w:t>
            </w:r>
          </w:p>
        </w:tc>
        <w:tc>
          <w:tcPr>
            <w:tcW w:w="2660" w:type="dxa"/>
            <w:tcBorders>
              <w:top w:val="single" w:sz="4" w:space="0" w:color="auto"/>
              <w:left w:val="nil"/>
              <w:bottom w:val="single" w:sz="4" w:space="0" w:color="auto"/>
              <w:right w:val="single" w:sz="4" w:space="0" w:color="auto"/>
            </w:tcBorders>
            <w:shd w:val="clear" w:color="auto" w:fill="auto"/>
            <w:vAlign w:val="center"/>
            <w:hideMark/>
          </w:tcPr>
          <w:p w:rsidR="004B7327" w:rsidRPr="004B7327" w:rsidRDefault="004B7327" w:rsidP="004B7327">
            <w:pPr>
              <w:spacing w:after="0" w:line="240" w:lineRule="auto"/>
              <w:jc w:val="center"/>
              <w:rPr>
                <w:rFonts w:ascii="Calibri" w:eastAsia="Times New Roman" w:hAnsi="Calibri" w:cs="Calibri"/>
                <w:b/>
                <w:bCs/>
                <w:color w:val="000000"/>
                <w:lang w:val="en-IN" w:eastAsia="en-IN"/>
              </w:rPr>
            </w:pPr>
            <w:r w:rsidRPr="004B7327">
              <w:rPr>
                <w:rFonts w:ascii="Calibri" w:eastAsia="Times New Roman" w:hAnsi="Calibri" w:cs="Calibri"/>
                <w:b/>
                <w:bCs/>
                <w:color w:val="000000"/>
                <w:lang w:val="en-IN" w:eastAsia="en-IN"/>
              </w:rPr>
              <w:t>R² Score</w:t>
            </w:r>
          </w:p>
        </w:tc>
      </w:tr>
      <w:tr w:rsidR="004B7327" w:rsidRPr="004B7327" w:rsidTr="004B7327">
        <w:trPr>
          <w:trHeight w:val="468"/>
        </w:trPr>
        <w:tc>
          <w:tcPr>
            <w:tcW w:w="2740" w:type="dxa"/>
            <w:tcBorders>
              <w:top w:val="nil"/>
              <w:left w:val="single" w:sz="4" w:space="0" w:color="auto"/>
              <w:bottom w:val="single" w:sz="4" w:space="0" w:color="auto"/>
              <w:right w:val="single" w:sz="4" w:space="0" w:color="auto"/>
            </w:tcBorders>
            <w:shd w:val="clear" w:color="auto" w:fill="auto"/>
            <w:vAlign w:val="center"/>
            <w:hideMark/>
          </w:tcPr>
          <w:p w:rsidR="004B7327" w:rsidRPr="004B7327" w:rsidRDefault="004B7327" w:rsidP="004B7327">
            <w:pPr>
              <w:spacing w:after="0" w:line="240" w:lineRule="auto"/>
              <w:jc w:val="center"/>
              <w:rPr>
                <w:rFonts w:ascii="Calibri" w:eastAsia="Times New Roman" w:hAnsi="Calibri" w:cs="Calibri"/>
                <w:b/>
                <w:color w:val="000000"/>
                <w:lang w:val="en-IN" w:eastAsia="en-IN"/>
              </w:rPr>
            </w:pPr>
            <w:r w:rsidRPr="004B7327">
              <w:rPr>
                <w:rFonts w:ascii="Calibri" w:eastAsia="Times New Roman" w:hAnsi="Calibri" w:cs="Calibri"/>
                <w:b/>
                <w:color w:val="000000"/>
                <w:lang w:val="en-IN" w:eastAsia="en-IN"/>
              </w:rPr>
              <w:t>Linear Regression</w:t>
            </w:r>
          </w:p>
        </w:tc>
        <w:tc>
          <w:tcPr>
            <w:tcW w:w="2660" w:type="dxa"/>
            <w:tcBorders>
              <w:top w:val="nil"/>
              <w:left w:val="nil"/>
              <w:bottom w:val="single" w:sz="4" w:space="0" w:color="auto"/>
              <w:right w:val="single" w:sz="4" w:space="0" w:color="auto"/>
            </w:tcBorders>
            <w:shd w:val="clear" w:color="auto" w:fill="auto"/>
            <w:vAlign w:val="center"/>
            <w:hideMark/>
          </w:tcPr>
          <w:p w:rsidR="004B7327" w:rsidRPr="004B7327" w:rsidRDefault="004B7327" w:rsidP="004B7327">
            <w:pPr>
              <w:spacing w:after="0" w:line="240" w:lineRule="auto"/>
              <w:jc w:val="center"/>
              <w:rPr>
                <w:rFonts w:ascii="Calibri" w:eastAsia="Times New Roman" w:hAnsi="Calibri" w:cs="Calibri"/>
                <w:b/>
                <w:color w:val="000000"/>
                <w:lang w:val="en-IN" w:eastAsia="en-IN"/>
              </w:rPr>
            </w:pPr>
            <w:r w:rsidRPr="004B7327">
              <w:rPr>
                <w:rFonts w:ascii="Calibri" w:eastAsia="Times New Roman" w:hAnsi="Calibri" w:cs="Calibri"/>
                <w:b/>
                <w:color w:val="000000"/>
                <w:lang w:val="en-IN" w:eastAsia="en-IN"/>
              </w:rPr>
              <w:t>0.78</w:t>
            </w:r>
          </w:p>
        </w:tc>
      </w:tr>
      <w:tr w:rsidR="004B7327" w:rsidRPr="004B7327" w:rsidTr="004B7327">
        <w:trPr>
          <w:trHeight w:val="468"/>
        </w:trPr>
        <w:tc>
          <w:tcPr>
            <w:tcW w:w="2740" w:type="dxa"/>
            <w:tcBorders>
              <w:top w:val="nil"/>
              <w:left w:val="single" w:sz="4" w:space="0" w:color="auto"/>
              <w:bottom w:val="single" w:sz="4" w:space="0" w:color="auto"/>
              <w:right w:val="single" w:sz="4" w:space="0" w:color="auto"/>
            </w:tcBorders>
            <w:shd w:val="clear" w:color="auto" w:fill="92D050"/>
            <w:vAlign w:val="center"/>
            <w:hideMark/>
          </w:tcPr>
          <w:p w:rsidR="004B7327" w:rsidRPr="004B7327" w:rsidRDefault="004B7327" w:rsidP="004B7327">
            <w:pPr>
              <w:spacing w:after="0" w:line="240" w:lineRule="auto"/>
              <w:jc w:val="center"/>
              <w:rPr>
                <w:rFonts w:ascii="Calibri" w:eastAsia="Times New Roman" w:hAnsi="Calibri" w:cs="Calibri"/>
                <w:b/>
                <w:color w:val="000000"/>
                <w:lang w:val="en-IN" w:eastAsia="en-IN"/>
              </w:rPr>
            </w:pPr>
            <w:r>
              <w:rPr>
                <w:rFonts w:ascii="Calibri" w:eastAsia="Times New Roman" w:hAnsi="Calibri" w:cs="Calibri"/>
                <w:b/>
                <w:color w:val="000000"/>
                <w:lang w:val="en-IN" w:eastAsia="en-IN"/>
              </w:rPr>
              <w:t>#</w:t>
            </w:r>
            <w:r w:rsidRPr="004B7327">
              <w:rPr>
                <w:rFonts w:ascii="Calibri" w:eastAsia="Times New Roman" w:hAnsi="Calibri" w:cs="Calibri"/>
                <w:b/>
                <w:color w:val="000000"/>
                <w:lang w:val="en-IN" w:eastAsia="en-IN"/>
              </w:rPr>
              <w:t>Support Vector Machine</w:t>
            </w:r>
          </w:p>
        </w:tc>
        <w:tc>
          <w:tcPr>
            <w:tcW w:w="2660" w:type="dxa"/>
            <w:tcBorders>
              <w:top w:val="nil"/>
              <w:left w:val="nil"/>
              <w:bottom w:val="single" w:sz="4" w:space="0" w:color="auto"/>
              <w:right w:val="single" w:sz="4" w:space="0" w:color="auto"/>
            </w:tcBorders>
            <w:shd w:val="clear" w:color="auto" w:fill="92D050"/>
            <w:vAlign w:val="center"/>
            <w:hideMark/>
          </w:tcPr>
          <w:p w:rsidR="004B7327" w:rsidRPr="004B7327" w:rsidRDefault="004B7327" w:rsidP="004B7327">
            <w:pPr>
              <w:spacing w:after="0" w:line="240" w:lineRule="auto"/>
              <w:jc w:val="center"/>
              <w:rPr>
                <w:rFonts w:ascii="Calibri" w:eastAsia="Times New Roman" w:hAnsi="Calibri" w:cs="Calibri"/>
                <w:b/>
                <w:color w:val="000000"/>
                <w:lang w:val="en-IN" w:eastAsia="en-IN"/>
              </w:rPr>
            </w:pPr>
            <w:r w:rsidRPr="004B7327">
              <w:rPr>
                <w:rFonts w:ascii="Calibri" w:eastAsia="Times New Roman" w:hAnsi="Calibri" w:cs="Calibri"/>
                <w:b/>
                <w:color w:val="000000"/>
                <w:lang w:val="en-IN" w:eastAsia="en-IN"/>
              </w:rPr>
              <w:t>0.86</w:t>
            </w:r>
          </w:p>
        </w:tc>
      </w:tr>
      <w:tr w:rsidR="004B7327" w:rsidRPr="004B7327" w:rsidTr="004B7327">
        <w:trPr>
          <w:trHeight w:val="468"/>
        </w:trPr>
        <w:tc>
          <w:tcPr>
            <w:tcW w:w="2740" w:type="dxa"/>
            <w:tcBorders>
              <w:top w:val="nil"/>
              <w:left w:val="single" w:sz="4" w:space="0" w:color="auto"/>
              <w:bottom w:val="single" w:sz="4" w:space="0" w:color="auto"/>
              <w:right w:val="single" w:sz="4" w:space="0" w:color="auto"/>
            </w:tcBorders>
            <w:shd w:val="clear" w:color="auto" w:fill="auto"/>
            <w:vAlign w:val="center"/>
            <w:hideMark/>
          </w:tcPr>
          <w:p w:rsidR="004B7327" w:rsidRPr="004B7327" w:rsidRDefault="004B7327" w:rsidP="004B7327">
            <w:pPr>
              <w:spacing w:after="0" w:line="240" w:lineRule="auto"/>
              <w:jc w:val="center"/>
              <w:rPr>
                <w:rFonts w:ascii="Calibri" w:eastAsia="Times New Roman" w:hAnsi="Calibri" w:cs="Calibri"/>
                <w:b/>
                <w:color w:val="000000"/>
                <w:lang w:val="en-IN" w:eastAsia="en-IN"/>
              </w:rPr>
            </w:pPr>
            <w:r w:rsidRPr="004B7327">
              <w:rPr>
                <w:rFonts w:ascii="Calibri" w:eastAsia="Times New Roman" w:hAnsi="Calibri" w:cs="Calibri"/>
                <w:b/>
                <w:color w:val="000000"/>
                <w:lang w:val="en-IN" w:eastAsia="en-IN"/>
              </w:rPr>
              <w:t>Decision Tree</w:t>
            </w:r>
          </w:p>
        </w:tc>
        <w:tc>
          <w:tcPr>
            <w:tcW w:w="2660" w:type="dxa"/>
            <w:tcBorders>
              <w:top w:val="nil"/>
              <w:left w:val="nil"/>
              <w:bottom w:val="single" w:sz="4" w:space="0" w:color="auto"/>
              <w:right w:val="single" w:sz="4" w:space="0" w:color="auto"/>
            </w:tcBorders>
            <w:shd w:val="clear" w:color="auto" w:fill="auto"/>
            <w:vAlign w:val="center"/>
            <w:hideMark/>
          </w:tcPr>
          <w:p w:rsidR="004B7327" w:rsidRPr="004B7327" w:rsidRDefault="004B7327" w:rsidP="004B7327">
            <w:pPr>
              <w:spacing w:after="0" w:line="240" w:lineRule="auto"/>
              <w:jc w:val="center"/>
              <w:rPr>
                <w:rFonts w:ascii="Calibri" w:eastAsia="Times New Roman" w:hAnsi="Calibri" w:cs="Calibri"/>
                <w:b/>
                <w:color w:val="000000"/>
                <w:lang w:val="en-IN" w:eastAsia="en-IN"/>
              </w:rPr>
            </w:pPr>
            <w:r w:rsidRPr="004B7327">
              <w:rPr>
                <w:rFonts w:ascii="Calibri" w:eastAsia="Times New Roman" w:hAnsi="Calibri" w:cs="Calibri"/>
                <w:b/>
                <w:color w:val="000000"/>
                <w:lang w:val="en-IN" w:eastAsia="en-IN"/>
              </w:rPr>
              <w:t>0.73</w:t>
            </w:r>
          </w:p>
        </w:tc>
      </w:tr>
      <w:tr w:rsidR="004B7327" w:rsidRPr="004B7327" w:rsidTr="004B7327">
        <w:trPr>
          <w:trHeight w:val="468"/>
        </w:trPr>
        <w:tc>
          <w:tcPr>
            <w:tcW w:w="2740" w:type="dxa"/>
            <w:tcBorders>
              <w:top w:val="nil"/>
              <w:left w:val="single" w:sz="4" w:space="0" w:color="auto"/>
              <w:bottom w:val="single" w:sz="4" w:space="0" w:color="auto"/>
              <w:right w:val="single" w:sz="4" w:space="0" w:color="auto"/>
            </w:tcBorders>
            <w:shd w:val="clear" w:color="auto" w:fill="auto"/>
            <w:vAlign w:val="center"/>
            <w:hideMark/>
          </w:tcPr>
          <w:p w:rsidR="004B7327" w:rsidRPr="004B7327" w:rsidRDefault="004B7327" w:rsidP="004B7327">
            <w:pPr>
              <w:spacing w:after="0" w:line="240" w:lineRule="auto"/>
              <w:jc w:val="center"/>
              <w:rPr>
                <w:rFonts w:ascii="Calibri" w:eastAsia="Times New Roman" w:hAnsi="Calibri" w:cs="Calibri"/>
                <w:b/>
                <w:color w:val="000000"/>
                <w:lang w:val="en-IN" w:eastAsia="en-IN"/>
              </w:rPr>
            </w:pPr>
            <w:r w:rsidRPr="004B7327">
              <w:rPr>
                <w:rFonts w:ascii="Calibri" w:eastAsia="Times New Roman" w:hAnsi="Calibri" w:cs="Calibri"/>
                <w:b/>
                <w:color w:val="000000"/>
                <w:lang w:val="en-IN" w:eastAsia="en-IN"/>
              </w:rPr>
              <w:t xml:space="preserve"> Random Forest</w:t>
            </w:r>
          </w:p>
        </w:tc>
        <w:tc>
          <w:tcPr>
            <w:tcW w:w="2660" w:type="dxa"/>
            <w:tcBorders>
              <w:top w:val="nil"/>
              <w:left w:val="nil"/>
              <w:bottom w:val="single" w:sz="4" w:space="0" w:color="auto"/>
              <w:right w:val="single" w:sz="4" w:space="0" w:color="auto"/>
            </w:tcBorders>
            <w:shd w:val="clear" w:color="auto" w:fill="auto"/>
            <w:vAlign w:val="center"/>
            <w:hideMark/>
          </w:tcPr>
          <w:p w:rsidR="004B7327" w:rsidRPr="004B7327" w:rsidRDefault="004B7327" w:rsidP="004B7327">
            <w:pPr>
              <w:spacing w:after="0" w:line="240" w:lineRule="auto"/>
              <w:jc w:val="center"/>
              <w:rPr>
                <w:rFonts w:ascii="Calibri" w:eastAsia="Times New Roman" w:hAnsi="Calibri" w:cs="Calibri"/>
                <w:b/>
                <w:color w:val="000000"/>
                <w:lang w:val="en-IN" w:eastAsia="en-IN"/>
              </w:rPr>
            </w:pPr>
            <w:r w:rsidRPr="004B7327">
              <w:rPr>
                <w:rFonts w:ascii="Calibri" w:eastAsia="Times New Roman" w:hAnsi="Calibri" w:cs="Calibri"/>
                <w:b/>
                <w:color w:val="000000"/>
                <w:lang w:val="en-IN" w:eastAsia="en-IN"/>
              </w:rPr>
              <w:t>0.853</w:t>
            </w:r>
          </w:p>
        </w:tc>
      </w:tr>
    </w:tbl>
    <w:p w:rsidR="004B7327" w:rsidRDefault="004B7327" w:rsidP="00D232D8">
      <w:pPr>
        <w:shd w:val="clear" w:color="auto" w:fill="FFFFFF" w:themeFill="background1"/>
        <w:rPr>
          <w:b/>
        </w:rPr>
      </w:pPr>
    </w:p>
    <w:p w:rsidR="004B7327" w:rsidRDefault="004B7327" w:rsidP="00D232D8">
      <w:pPr>
        <w:shd w:val="clear" w:color="auto" w:fill="FFFFFF" w:themeFill="background1"/>
        <w:rPr>
          <w:b/>
        </w:rPr>
      </w:pPr>
      <w:r w:rsidRPr="004B7327">
        <w:rPr>
          <w:b/>
        </w:rPr>
        <w:t>6. Final Recommendation</w:t>
      </w:r>
      <w:r>
        <w:rPr>
          <w:b/>
        </w:rPr>
        <w:t>:</w:t>
      </w:r>
    </w:p>
    <w:p w:rsidR="006D6E65" w:rsidRDefault="006D6E65" w:rsidP="006D6E65">
      <w:pPr>
        <w:spacing w:before="100" w:beforeAutospacing="1" w:after="100" w:afterAutospacing="1"/>
      </w:pPr>
      <w:r>
        <w:t>As part of the Insurance Charge Prediction project, we have successfully developed and evaluated multiple regression models to determine the best approach for predicting insurance charges based on customer information such as age, BMI, smoking status, and other features.</w:t>
      </w:r>
    </w:p>
    <w:p w:rsidR="006D6E65" w:rsidRDefault="006D6E65" w:rsidP="006D6E65">
      <w:pPr>
        <w:pStyle w:val="Heading3"/>
      </w:pPr>
      <w:r>
        <w:rPr>
          <w:rFonts w:ascii="Segoe UI Symbol" w:hAnsi="Segoe UI Symbol" w:cs="Segoe UI Symbol"/>
        </w:rPr>
        <w:t>🔍</w:t>
      </w:r>
      <w:r>
        <w:t xml:space="preserve"> Models Evaluated:</w:t>
      </w:r>
    </w:p>
    <w:p w:rsidR="006D6E65" w:rsidRPr="006D6E65" w:rsidRDefault="006D6E65" w:rsidP="006D6E65">
      <w:pPr>
        <w:numPr>
          <w:ilvl w:val="0"/>
          <w:numId w:val="10"/>
        </w:numPr>
        <w:spacing w:before="100" w:beforeAutospacing="1" w:after="100" w:afterAutospacing="1" w:line="240" w:lineRule="auto"/>
        <w:rPr>
          <w:b/>
          <w:color w:val="000000" w:themeColor="text1"/>
        </w:rPr>
      </w:pPr>
      <w:r w:rsidRPr="006D6E65">
        <w:rPr>
          <w:b/>
          <w:color w:val="000000" w:themeColor="text1"/>
        </w:rPr>
        <w:t>Multiple Linear Regression</w:t>
      </w:r>
    </w:p>
    <w:p w:rsidR="006D6E65" w:rsidRPr="006D6E65" w:rsidRDefault="006D6E65" w:rsidP="006D6E65">
      <w:pPr>
        <w:numPr>
          <w:ilvl w:val="0"/>
          <w:numId w:val="10"/>
        </w:numPr>
        <w:shd w:val="clear" w:color="auto" w:fill="FFFF00"/>
        <w:spacing w:before="100" w:beforeAutospacing="1" w:after="100" w:afterAutospacing="1" w:line="240" w:lineRule="auto"/>
        <w:rPr>
          <w:b/>
          <w:color w:val="000000" w:themeColor="text1"/>
        </w:rPr>
      </w:pPr>
      <w:r w:rsidRPr="006D6E65">
        <w:rPr>
          <w:b/>
          <w:color w:val="000000" w:themeColor="text1"/>
        </w:rPr>
        <w:t>Support Vector Regression (SVR)</w:t>
      </w:r>
    </w:p>
    <w:p w:rsidR="006D6E65" w:rsidRPr="006D6E65" w:rsidRDefault="006D6E65" w:rsidP="006D6E65">
      <w:pPr>
        <w:numPr>
          <w:ilvl w:val="0"/>
          <w:numId w:val="10"/>
        </w:numPr>
        <w:spacing w:before="100" w:beforeAutospacing="1" w:after="100" w:afterAutospacing="1" w:line="240" w:lineRule="auto"/>
        <w:rPr>
          <w:b/>
          <w:color w:val="000000" w:themeColor="text1"/>
        </w:rPr>
      </w:pPr>
      <w:r w:rsidRPr="006D6E65">
        <w:rPr>
          <w:b/>
          <w:color w:val="000000" w:themeColor="text1"/>
        </w:rPr>
        <w:t xml:space="preserve">Decision Tree </w:t>
      </w:r>
      <w:proofErr w:type="spellStart"/>
      <w:r w:rsidRPr="006D6E65">
        <w:rPr>
          <w:b/>
          <w:color w:val="000000" w:themeColor="text1"/>
        </w:rPr>
        <w:t>Regressor</w:t>
      </w:r>
      <w:proofErr w:type="spellEnd"/>
    </w:p>
    <w:p w:rsidR="006D6E65" w:rsidRPr="006D6E65" w:rsidRDefault="006D6E65" w:rsidP="006D6E65">
      <w:pPr>
        <w:numPr>
          <w:ilvl w:val="0"/>
          <w:numId w:val="10"/>
        </w:numPr>
        <w:spacing w:before="100" w:beforeAutospacing="1" w:after="100" w:afterAutospacing="1" w:line="240" w:lineRule="auto"/>
        <w:rPr>
          <w:b/>
          <w:color w:val="000000" w:themeColor="text1"/>
        </w:rPr>
      </w:pPr>
      <w:r w:rsidRPr="006D6E65">
        <w:rPr>
          <w:rStyle w:val="Strong"/>
          <w:color w:val="000000" w:themeColor="text1"/>
        </w:rPr>
        <w:t xml:space="preserve">Random Forest </w:t>
      </w:r>
      <w:proofErr w:type="spellStart"/>
      <w:r w:rsidRPr="006D6E65">
        <w:rPr>
          <w:rStyle w:val="Strong"/>
          <w:color w:val="000000" w:themeColor="text1"/>
        </w:rPr>
        <w:t>Regressor</w:t>
      </w:r>
      <w:proofErr w:type="spellEnd"/>
    </w:p>
    <w:p w:rsidR="006D6E65" w:rsidRDefault="006D6E65" w:rsidP="006D6E65">
      <w:pPr>
        <w:pStyle w:val="Heading3"/>
      </w:pPr>
      <w:r>
        <w:rPr>
          <w:rFonts w:ascii="Segoe UI Symbol" w:hAnsi="Segoe UI Symbol" w:cs="Segoe UI Symbol"/>
        </w:rPr>
        <w:t>✅</w:t>
      </w:r>
      <w:r>
        <w:t xml:space="preserve"> Final Recommendation:</w:t>
      </w:r>
    </w:p>
    <w:p w:rsidR="006D6E65" w:rsidRDefault="006D6E65" w:rsidP="006D6E65">
      <w:pPr>
        <w:spacing w:before="100" w:beforeAutospacing="1" w:after="100" w:afterAutospacing="1"/>
      </w:pPr>
      <w:r>
        <w:t xml:space="preserve">After a thorough comparison using the </w:t>
      </w:r>
      <w:r>
        <w:rPr>
          <w:rStyle w:val="Strong"/>
        </w:rPr>
        <w:t>R² Score</w:t>
      </w:r>
      <w:r>
        <w:t xml:space="preserve"> </w:t>
      </w:r>
      <w:bookmarkStart w:id="0" w:name="_GoBack"/>
      <w:bookmarkEnd w:id="0"/>
      <w:r w:rsidR="00C2619E" w:rsidRPr="006D6E65">
        <w:rPr>
          <w:b/>
        </w:rPr>
        <w:t>0.86</w:t>
      </w:r>
      <w:r w:rsidR="00C2619E">
        <w:t>, I</w:t>
      </w:r>
      <w:r>
        <w:t xml:space="preserve"> pleased to recommend the </w:t>
      </w:r>
      <w:r>
        <w:rPr>
          <w:rStyle w:val="Strong"/>
        </w:rPr>
        <w:t xml:space="preserve">Support Vector Machine </w:t>
      </w:r>
      <w:r>
        <w:t>as the best performing model.</w:t>
      </w:r>
    </w:p>
    <w:p w:rsidR="006D6E65" w:rsidRDefault="006D6E65" w:rsidP="006D6E65">
      <w:pPr>
        <w:spacing w:before="100" w:beforeAutospacing="1" w:after="100" w:afterAutospacing="1"/>
      </w:pPr>
      <w:r>
        <w:rPr>
          <w:rFonts w:ascii="Segoe UI Symbol" w:hAnsi="Segoe UI Symbol" w:cs="Segoe UI Symbol"/>
        </w:rPr>
        <w:t>🔹</w:t>
      </w:r>
      <w:r>
        <w:t xml:space="preserve"> </w:t>
      </w:r>
      <w:r>
        <w:rPr>
          <w:rStyle w:val="Strong"/>
        </w:rPr>
        <w:t>Why Support Vector Machine</w:t>
      </w:r>
      <w:r>
        <w:rPr>
          <w:rStyle w:val="Strong"/>
        </w:rPr>
        <w:t>?</w:t>
      </w:r>
    </w:p>
    <w:p w:rsidR="006D6E65" w:rsidRDefault="006D6E65" w:rsidP="006D6E65">
      <w:pPr>
        <w:numPr>
          <w:ilvl w:val="0"/>
          <w:numId w:val="11"/>
        </w:numPr>
        <w:spacing w:before="100" w:beforeAutospacing="1" w:after="100" w:afterAutospacing="1" w:line="240" w:lineRule="auto"/>
      </w:pPr>
      <w:r>
        <w:t xml:space="preserve">Achieved the highest R² Score of </w:t>
      </w:r>
      <w:r>
        <w:rPr>
          <w:rStyle w:val="Strong"/>
        </w:rPr>
        <w:t>0.86</w:t>
      </w:r>
      <w:r>
        <w:t>, indicating excellent predictive power.</w:t>
      </w:r>
    </w:p>
    <w:p w:rsidR="006D6E65" w:rsidRDefault="006D6E65" w:rsidP="006D6E65">
      <w:pPr>
        <w:numPr>
          <w:ilvl w:val="0"/>
          <w:numId w:val="11"/>
        </w:numPr>
        <w:spacing w:before="100" w:beforeAutospacing="1" w:after="100" w:afterAutospacing="1" w:line="240" w:lineRule="auto"/>
      </w:pPr>
      <w:r>
        <w:t>More robust and less prone to overfitting compared to other models.</w:t>
      </w:r>
    </w:p>
    <w:p w:rsidR="006D6E65" w:rsidRDefault="006D6E65" w:rsidP="006D6E65">
      <w:pPr>
        <w:numPr>
          <w:ilvl w:val="0"/>
          <w:numId w:val="11"/>
        </w:numPr>
        <w:spacing w:before="100" w:beforeAutospacing="1" w:after="100" w:afterAutospacing="1" w:line="240" w:lineRule="auto"/>
      </w:pPr>
      <w:r>
        <w:t>Performs well even on unseen or new data, ensuring long-term reliability.</w:t>
      </w:r>
    </w:p>
    <w:p w:rsidR="006D6E65" w:rsidRDefault="00C2619E" w:rsidP="006D6E65">
      <w:pPr>
        <w:spacing w:before="100" w:beforeAutospacing="1" w:after="100" w:afterAutospacing="1"/>
      </w:pPr>
      <w:r>
        <w:t>I</w:t>
      </w:r>
      <w:r w:rsidR="006D6E65">
        <w:t xml:space="preserve"> have attached the complete project report, dataset summary, and the trained model for your reference and further use.</w:t>
      </w:r>
    </w:p>
    <w:p w:rsidR="004B7327" w:rsidRPr="004B7327" w:rsidRDefault="004B7327" w:rsidP="006D6E65">
      <w:pPr>
        <w:shd w:val="clear" w:color="auto" w:fill="FFFFFF" w:themeFill="background1"/>
        <w:rPr>
          <w:b/>
        </w:rPr>
      </w:pPr>
    </w:p>
    <w:sectPr w:rsidR="004B7327" w:rsidRPr="004B7327" w:rsidSect="00370EB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6FA6" w:rsidRDefault="007F6FA6" w:rsidP="00B44B79">
      <w:pPr>
        <w:spacing w:after="0" w:line="240" w:lineRule="auto"/>
      </w:pPr>
      <w:r>
        <w:separator/>
      </w:r>
    </w:p>
  </w:endnote>
  <w:endnote w:type="continuationSeparator" w:id="0">
    <w:p w:rsidR="007F6FA6" w:rsidRDefault="007F6FA6" w:rsidP="00B44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6FA6" w:rsidRDefault="007F6FA6" w:rsidP="00B44B79">
      <w:pPr>
        <w:spacing w:after="0" w:line="240" w:lineRule="auto"/>
      </w:pPr>
      <w:r>
        <w:separator/>
      </w:r>
    </w:p>
  </w:footnote>
  <w:footnote w:type="continuationSeparator" w:id="0">
    <w:p w:rsidR="007F6FA6" w:rsidRDefault="007F6FA6" w:rsidP="00B44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7D33E9B"/>
    <w:multiLevelType w:val="multilevel"/>
    <w:tmpl w:val="E462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375589"/>
    <w:multiLevelType w:val="multilevel"/>
    <w:tmpl w:val="5F06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41D53"/>
    <w:rsid w:val="0006063C"/>
    <w:rsid w:val="000A1A3C"/>
    <w:rsid w:val="000D1EA4"/>
    <w:rsid w:val="0015074B"/>
    <w:rsid w:val="0015107A"/>
    <w:rsid w:val="002173F6"/>
    <w:rsid w:val="002833AD"/>
    <w:rsid w:val="0029639D"/>
    <w:rsid w:val="002C479F"/>
    <w:rsid w:val="00326F90"/>
    <w:rsid w:val="00370EBD"/>
    <w:rsid w:val="00393DA5"/>
    <w:rsid w:val="0045693E"/>
    <w:rsid w:val="004A17AB"/>
    <w:rsid w:val="004B5D77"/>
    <w:rsid w:val="004B7327"/>
    <w:rsid w:val="005D1700"/>
    <w:rsid w:val="006D6E65"/>
    <w:rsid w:val="007B5551"/>
    <w:rsid w:val="007F6FA6"/>
    <w:rsid w:val="00A226D4"/>
    <w:rsid w:val="00A47EF0"/>
    <w:rsid w:val="00A80837"/>
    <w:rsid w:val="00AA1D8D"/>
    <w:rsid w:val="00B33DFC"/>
    <w:rsid w:val="00B44B79"/>
    <w:rsid w:val="00B47730"/>
    <w:rsid w:val="00C2619E"/>
    <w:rsid w:val="00CB0664"/>
    <w:rsid w:val="00CE3635"/>
    <w:rsid w:val="00D22BEB"/>
    <w:rsid w:val="00D232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4B7783"/>
  <w14:defaultImageDpi w14:val="300"/>
  <w15:docId w15:val="{A1D3BB29-E882-485A-80A3-30E7E521D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393D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777429">
      <w:bodyDiv w:val="1"/>
      <w:marLeft w:val="0"/>
      <w:marRight w:val="0"/>
      <w:marTop w:val="0"/>
      <w:marBottom w:val="0"/>
      <w:divBdr>
        <w:top w:val="none" w:sz="0" w:space="0" w:color="auto"/>
        <w:left w:val="none" w:sz="0" w:space="0" w:color="auto"/>
        <w:bottom w:val="none" w:sz="0" w:space="0" w:color="auto"/>
        <w:right w:val="none" w:sz="0" w:space="0" w:color="auto"/>
      </w:divBdr>
      <w:divsChild>
        <w:div w:id="1420447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539317">
      <w:bodyDiv w:val="1"/>
      <w:marLeft w:val="0"/>
      <w:marRight w:val="0"/>
      <w:marTop w:val="0"/>
      <w:marBottom w:val="0"/>
      <w:divBdr>
        <w:top w:val="none" w:sz="0" w:space="0" w:color="auto"/>
        <w:left w:val="none" w:sz="0" w:space="0" w:color="auto"/>
        <w:bottom w:val="none" w:sz="0" w:space="0" w:color="auto"/>
        <w:right w:val="none" w:sz="0" w:space="0" w:color="auto"/>
      </w:divBdr>
    </w:div>
    <w:div w:id="1265307626">
      <w:bodyDiv w:val="1"/>
      <w:marLeft w:val="0"/>
      <w:marRight w:val="0"/>
      <w:marTop w:val="0"/>
      <w:marBottom w:val="0"/>
      <w:divBdr>
        <w:top w:val="none" w:sz="0" w:space="0" w:color="auto"/>
        <w:left w:val="none" w:sz="0" w:space="0" w:color="auto"/>
        <w:bottom w:val="none" w:sz="0" w:space="0" w:color="auto"/>
        <w:right w:val="none" w:sz="0" w:space="0" w:color="auto"/>
      </w:divBdr>
    </w:div>
    <w:div w:id="18419644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8DB88-7BD5-49D3-A764-3C9454FD9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3</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ADIMEN</cp:lastModifiedBy>
  <cp:revision>12</cp:revision>
  <dcterms:created xsi:type="dcterms:W3CDTF">2025-04-22T05:31:00Z</dcterms:created>
  <dcterms:modified xsi:type="dcterms:W3CDTF">2025-04-22T13:11:00Z</dcterms:modified>
  <cp:category/>
</cp:coreProperties>
</file>